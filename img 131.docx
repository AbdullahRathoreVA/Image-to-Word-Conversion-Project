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sanitation practices needs to be given due emphasis</w:t>
      </w:r>
    </w:p>
    <w:p>
      <w:pPr>
        <w:spacing w:line="240" w:lineRule="auto"/>
      </w:pPr>
      <w:r>
        <w:t>(249-252). Future explorative research needs to be</w:t>
      </w:r>
    </w:p>
    <w:p>
      <w:pPr>
        <w:spacing w:line="240" w:lineRule="auto"/>
      </w:pPr>
      <w:r>
        <w:t>conducted with regard to the fecal-oral transmission</w:t>
      </w:r>
    </w:p>
    <w:p>
      <w:pPr>
        <w:spacing w:line="240" w:lineRule="auto"/>
      </w:pPr>
      <w:r>
        <w:t>of SARS-CoV-2, along with focusing on</w:t>
      </w:r>
    </w:p>
    <w:p>
      <w:pPr>
        <w:spacing w:line="240" w:lineRule="auto"/>
      </w:pPr>
      <w:r>
        <w:t>environmental investigations to find out if this virus</w:t>
      </w:r>
    </w:p>
    <w:p>
      <w:pPr>
        <w:spacing w:line="240" w:lineRule="auto"/>
      </w:pPr>
      <w:r>
        <w:t>could stay viable in situations and atmospheres</w:t>
      </w:r>
    </w:p>
    <w:p>
      <w:pPr>
        <w:spacing w:line="240" w:lineRule="auto"/>
      </w:pPr>
      <w:r>
        <w:t>facilitating such potent routes of transmission. The</w:t>
      </w:r>
    </w:p>
    <w:p>
      <w:pPr>
        <w:spacing w:line="240" w:lineRule="auto"/>
      </w:pPr>
      <w:r>
        <w:t>correlation of fecal concentrations of viral RNA with</w:t>
      </w:r>
    </w:p>
    <w:p>
      <w:pPr>
        <w:spacing w:line="240" w:lineRule="auto"/>
      </w:pPr>
      <w:r>
        <w:t>disease severity needs to be determined, along with</w:t>
      </w:r>
    </w:p>
    <w:p>
      <w:pPr>
        <w:spacing w:line="240" w:lineRule="auto"/>
      </w:pPr>
      <w:r>
        <w:t>assessing the gastrointestinal symptoms and the</w:t>
      </w:r>
    </w:p>
    <w:p>
      <w:pPr>
        <w:spacing w:line="240" w:lineRule="auto"/>
      </w:pPr>
      <w:r>
        <w:t>possibility of fecal SARS-CoV-2 RNA detection</w:t>
      </w:r>
    </w:p>
    <w:p>
      <w:pPr>
        <w:spacing w:line="240" w:lineRule="auto"/>
      </w:pPr>
      <w:r>
        <w:t>during the COVID-19 incubation period or</w:t>
      </w:r>
    </w:p>
    <w:p>
      <w:pPr>
        <w:spacing w:line="240" w:lineRule="auto"/>
      </w:pPr>
      <w:r>
        <w:t>convalescence phases of the disease (249-252).</w:t>
      </w:r>
    </w:p>
    <w:p>
      <w:pPr>
        <w:spacing w:line="240" w:lineRule="auto"/>
      </w:pPr>
      <w:r>
        <w:t>The lower respiratory tract sampling techniques,</w:t>
      </w:r>
    </w:p>
    <w:p>
      <w:pPr>
        <w:spacing w:line="240" w:lineRule="auto"/>
      </w:pPr>
      <w:r>
        <w:t>like bronchoalveolar lavage fluid aspirate, are</w:t>
      </w:r>
    </w:p>
    <w:p>
      <w:pPr>
        <w:spacing w:line="240" w:lineRule="auto"/>
      </w:pPr>
      <w:r>
        <w:t>considered the ideal clinical materials, rather than</w:t>
      </w:r>
    </w:p>
    <w:p>
      <w:pPr>
        <w:spacing w:line="240" w:lineRule="auto"/>
      </w:pPr>
      <w:r>
        <w:t>the throat swab, due to their higher positive rate on</w:t>
      </w:r>
    </w:p>
    <w:p>
      <w:pPr>
        <w:spacing w:line="240" w:lineRule="auto"/>
      </w:pPr>
      <w:r>
        <w:t>the nucleic acid test (148). The diagnosis of COVID-</w:t>
      </w:r>
    </w:p>
    <w:p>
      <w:pPr>
        <w:spacing w:line="240" w:lineRule="auto"/>
      </w:pPr>
      <w:r>
        <w:t>19 can be made by using upper-respiratory-tract</w:t>
      </w:r>
    </w:p>
    <w:p>
      <w:pPr>
        <w:spacing w:line="240" w:lineRule="auto"/>
      </w:pPr>
      <w:r>
        <w:t>specimens collected using nasopharyngeal and</w:t>
      </w:r>
    </w:p>
    <w:p>
      <w:pPr>
        <w:spacing w:line="240" w:lineRule="auto"/>
      </w:pPr>
      <w:r>
        <w:t>oropharyngeal swabs. However, these techniques are</w:t>
      </w:r>
    </w:p>
    <w:p>
      <w:pPr>
        <w:spacing w:line="240" w:lineRule="auto"/>
      </w:pPr>
      <w:r>
        <w:t>associated with unnecessary risks to health care</w:t>
      </w:r>
    </w:p>
    <w:p>
      <w:pPr>
        <w:spacing w:line="240" w:lineRule="auto"/>
      </w:pPr>
      <w:r>
        <w:t>workers due to close contact with patients (152).</w:t>
      </w:r>
    </w:p>
    <w:p>
      <w:pPr>
        <w:spacing w:line="240" w:lineRule="auto"/>
      </w:pPr>
      <w:r>
        <w:t>Similarly, a single patient with a high viral load was</w:t>
      </w:r>
    </w:p>
    <w:p>
      <w:pPr>
        <w:spacing w:line="240" w:lineRule="auto"/>
      </w:pPr>
      <w:r>
        <w:t>reported to contaminate an entire endoscopy room by</w:t>
      </w:r>
    </w:p>
    <w:p>
      <w:pPr>
        <w:spacing w:line="240" w:lineRule="auto"/>
      </w:pPr>
      <w:r>
        <w:t>shedding the virus, which may remain viable for 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