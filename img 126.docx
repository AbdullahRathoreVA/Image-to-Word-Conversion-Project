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relaxation drugs to prevent ventilator-related lung</w:t>
      </w:r>
    </w:p>
    <w:p>
      <w:pPr>
        <w:spacing w:line="240" w:lineRule="auto"/>
      </w:pPr>
      <w:r>
        <w:t>injury associated with human-machine</w:t>
      </w:r>
    </w:p>
    <w:p>
      <w:pPr>
        <w:spacing w:line="240" w:lineRule="auto"/>
      </w:pPr>
      <w:r>
        <w:t>incoordination (122). The result obtained from a</w:t>
      </w:r>
    </w:p>
    <w:p>
      <w:pPr>
        <w:spacing w:line="240" w:lineRule="auto"/>
      </w:pPr>
      <w:r>
        <w:t>clinical study of four patients infected with COVID-</w:t>
      </w:r>
    </w:p>
    <w:p>
      <w:pPr>
        <w:spacing w:line="240" w:lineRule="auto"/>
      </w:pPr>
      <w:r>
        <w:t>19 claimed that combination therapy using</w:t>
      </w:r>
    </w:p>
    <w:p>
      <w:pPr>
        <w:spacing w:line="240" w:lineRule="auto"/>
      </w:pPr>
      <w:r>
        <w:t>lopinavir/ritonavir, arbidol, and Shufeng Jiedu</w:t>
      </w:r>
    </w:p>
    <w:p>
      <w:pPr>
        <w:spacing w:line="240" w:lineRule="auto"/>
      </w:pPr>
      <w:r>
        <w:t>capsules (traditional Chinese medicine) was found to</w:t>
      </w:r>
    </w:p>
    <w:p>
      <w:pPr>
        <w:spacing w:line="240" w:lineRule="auto"/>
      </w:pPr>
      <w:r>
        <w:t>be effective in managing COVID-19 pneumonia</w:t>
      </w:r>
    </w:p>
    <w:p>
      <w:pPr>
        <w:spacing w:line="240" w:lineRule="auto"/>
      </w:pPr>
      <w:r>
        <w:t>(193). It is difficult to evaluate the therapeutic</w:t>
      </w:r>
    </w:p>
    <w:p>
      <w:pPr>
        <w:spacing w:line="240" w:lineRule="auto"/>
      </w:pPr>
      <w:r>
        <w:t>potential of a drug or a combination of drugs for</w:t>
      </w:r>
    </w:p>
    <w:p>
      <w:pPr>
        <w:spacing w:line="240" w:lineRule="auto"/>
      </w:pPr>
      <w:r>
        <w:t>managing a disease based on such a limited sample</w:t>
      </w:r>
    </w:p>
    <w:p>
      <w:pPr>
        <w:spacing w:line="240" w:lineRule="auto"/>
      </w:pPr>
      <w:r>
        <w:t>size. Before choosing the ideal therapeutic agent for</w:t>
      </w:r>
    </w:p>
    <w:p>
      <w:pPr>
        <w:spacing w:line="240" w:lineRule="auto"/>
      </w:pPr>
      <w:r>
        <w:t>the management of COVID-19, randomized clinical</w:t>
      </w:r>
    </w:p>
    <w:p>
      <w:pPr>
        <w:spacing w:line="240" w:lineRule="auto"/>
      </w:pPr>
      <w:r>
        <w:t>control studies should be performed with a sufficient</w:t>
      </w:r>
    </w:p>
    <w:p>
      <w:pPr>
        <w:spacing w:line="240" w:lineRule="auto"/>
      </w:pPr>
      <w:r>
        <w:t>study population.</w:t>
      </w:r>
    </w:p>
    <w:p>
      <w:pPr>
        <w:spacing w:line="240" w:lineRule="auto"/>
      </w:pPr>
      <w:r>
        <w:t>Antiviral Drugs</w:t>
      </w:r>
    </w:p>
    <w:p>
      <w:pPr>
        <w:spacing w:line="240" w:lineRule="auto"/>
      </w:pPr>
      <w:r>
        <w:t>Several classes of routinely used antiviral drugs,</w:t>
      </w:r>
    </w:p>
    <w:p>
      <w:pPr>
        <w:spacing w:line="240" w:lineRule="auto"/>
      </w:pPr>
      <w:r>
        <w:t>like oseltamivir (neuraminidase inhibitor), acyclovir,</w:t>
      </w:r>
    </w:p>
    <w:p>
      <w:pPr>
        <w:spacing w:line="240" w:lineRule="auto"/>
      </w:pPr>
      <w:r>
        <w:t>ganciclovir, and ribavirin, do not have any effect on</w:t>
      </w:r>
    </w:p>
    <w:p>
      <w:pPr>
        <w:spacing w:line="240" w:lineRule="auto"/>
      </w:pPr>
      <w:r>
        <w:t>COVID-19 and, hence, are not recommended (187).</w:t>
      </w:r>
    </w:p>
    <w:p>
      <w:pPr>
        <w:spacing w:line="240" w:lineRule="auto"/>
      </w:pPr>
      <w:r>
        <w:t>Oseltamivir, a neuraminidase inhibitor, has been</w:t>
      </w:r>
    </w:p>
    <w:p>
      <w:pPr>
        <w:spacing w:line="240" w:lineRule="auto"/>
      </w:pPr>
      <w:r>
        <w:t>explored in Chinese hospitals for treating suspected</w:t>
      </w:r>
    </w:p>
    <w:p>
      <w:pPr>
        <w:spacing w:line="240" w:lineRule="auto"/>
      </w:pPr>
      <w:r>
        <w:t>COVID-19 cases, although proven efficacy against</w:t>
      </w:r>
    </w:p>
    <w:p>
      <w:pPr>
        <w:spacing w:line="240" w:lineRule="auto"/>
      </w:pPr>
      <w:r>
        <w:t>SARS-CoV-2 is still lacking for this drug (7). The in</w:t>
      </w:r>
    </w:p>
    <w:p>
      <w:pPr>
        <w:spacing w:line="240" w:lineRule="auto"/>
      </w:pPr>
      <w:r>
        <w:t>vitro antiviral potential of FAD-approved drugs, viz.,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