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07:29 ~ O° 948</w:t>
      </w:r>
    </w:p>
    <w:p>
      <w:pPr>
        <w:spacing w:line="240" w:lineRule="auto"/>
      </w:pPr>
      <w:r>
        <w:t>e All clinicians should keep</w:t>
      </w:r>
    </w:p>
    <w:p>
      <w:pPr>
        <w:spacing w:line="240" w:lineRule="auto"/>
      </w:pPr>
      <w:r>
        <w:t>themselves updated about recent</w:t>
      </w:r>
    </w:p>
    <w:p>
      <w:pPr>
        <w:spacing w:line="240" w:lineRule="auto"/>
      </w:pPr>
      <w:r>
        <w:t>developments including global</w:t>
      </w:r>
    </w:p>
    <w:p>
      <w:pPr>
        <w:spacing w:line="240" w:lineRule="auto"/>
      </w:pPr>
      <w:r>
        <w:t>spread of the disease.</w:t>
      </w:r>
    </w:p>
    <w:p>
      <w:pPr>
        <w:spacing w:line="240" w:lineRule="auto"/>
      </w:pPr>
      <w:r>
        <w:t>e Non-essential international travel</w:t>
      </w:r>
    </w:p>
    <w:p>
      <w:pPr>
        <w:spacing w:line="240" w:lineRule="auto"/>
      </w:pPr>
      <w:r>
        <w:t>should be avoided at this time.</w:t>
      </w:r>
    </w:p>
    <w:p>
      <w:pPr>
        <w:spacing w:line="240" w:lineRule="auto"/>
      </w:pPr>
      <w:r>
        <w:t>¢ People should stop spreading</w:t>
      </w:r>
    </w:p>
    <w:p>
      <w:pPr>
        <w:spacing w:line="240" w:lineRule="auto"/>
      </w:pPr>
      <w:r>
        <w:t>myths and false information about</w:t>
      </w:r>
    </w:p>
    <w:p>
      <w:pPr>
        <w:spacing w:line="240" w:lineRule="auto"/>
      </w:pPr>
      <w:r>
        <w:t>the disease and try to allay panic</w:t>
      </w:r>
    </w:p>
    <w:p>
      <w:pPr>
        <w:spacing w:line="240" w:lineRule="auto"/>
      </w:pPr>
      <w:r>
        <w:t>and anxiety of the public.</w:t>
      </w:r>
    </w:p>
    <w:p>
      <w:pPr>
        <w:spacing w:line="240" w:lineRule="auto"/>
      </w:pPr>
      <w:r>
        <w:t>Conclusions</w:t>
      </w:r>
    </w:p>
    <w:p>
      <w:pPr>
        <w:spacing w:line="240" w:lineRule="auto"/>
      </w:pPr>
      <w:r>
        <w:t>This new virus outbreak has</w:t>
      </w:r>
    </w:p>
    <w:p>
      <w:pPr>
        <w:spacing w:line="240" w:lineRule="auto"/>
      </w:pPr>
      <w:r>
        <w:t>challenged the economic, medical and</w:t>
      </w:r>
    </w:p>
    <w:p>
      <w:pPr>
        <w:spacing w:line="240" w:lineRule="auto"/>
      </w:pPr>
      <w:r>
        <w:t>public health infrastructure of China</w:t>
      </w:r>
    </w:p>
    <w:p>
      <w:pPr>
        <w:spacing w:line="240" w:lineRule="auto"/>
      </w:pPr>
      <w:r>
        <w:t>and to some extent, of other countries</w:t>
      </w:r>
    </w:p>
    <w:p>
      <w:pPr>
        <w:spacing w:line="240" w:lineRule="auto"/>
      </w:pPr>
      <w:r>
        <w:t>especially, its neighbours. Time alone</w:t>
      </w:r>
    </w:p>
    <w:p>
      <w:pPr>
        <w:spacing w:line="240" w:lineRule="auto"/>
      </w:pPr>
      <w:r>
        <w:t>will tell how the virus will impact our</w:t>
      </w:r>
    </w:p>
    <w:p>
      <w:pPr>
        <w:spacing w:line="240" w:lineRule="auto"/>
      </w:pPr>
      <w:r>
        <w:t>lives here in India. More so, future</w:t>
      </w:r>
    </w:p>
    <w:p>
      <w:pPr>
        <w:spacing w:line="240" w:lineRule="auto"/>
      </w:pPr>
      <w:r>
        <w:t>outbreaks of viruses and pathogens of</w:t>
      </w:r>
    </w:p>
    <w:p>
      <w:pPr>
        <w:spacing w:line="240" w:lineRule="auto"/>
      </w:pPr>
      <w:r>
        <w:t>zoonotic origin are likely to continue.</w:t>
      </w:r>
    </w:p>
    <w:p>
      <w:pPr>
        <w:spacing w:line="240" w:lineRule="auto"/>
      </w:pPr>
      <w:r>
        <w:t>Therefore, apart from curbing this</w:t>
      </w:r>
    </w:p>
    <w:p>
      <w:pPr>
        <w:spacing w:line="240" w:lineRule="auto"/>
      </w:pPr>
      <w:r>
        <w:t>outbreak. efforts should be made 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