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07:28 Owe an |</w:t>
      </w:r>
    </w:p>
    <w:p>
      <w:pPr>
        <w:spacing w:line="240" w:lineRule="auto"/>
      </w:pPr>
      <w:r>
        <w:t>Vv Vv uv a</w:t>
      </w:r>
    </w:p>
    <w:p>
      <w:pPr>
        <w:spacing w:line="240" w:lineRule="auto"/>
      </w:pPr>
      <w:r>
        <w:t>(entertainment parks etc). China is also</w:t>
      </w:r>
    </w:p>
    <w:p>
      <w:pPr>
        <w:spacing w:line="240" w:lineRule="auto"/>
      </w:pPr>
      <w:r>
        <w:t>considering introducing legislation to</w:t>
      </w:r>
    </w:p>
    <w:p>
      <w:pPr>
        <w:spacing w:line="240" w:lineRule="auto"/>
      </w:pPr>
      <w:r>
        <w:t>prohibit selling and trading of wild</w:t>
      </w:r>
    </w:p>
    <w:p>
      <w:pPr>
        <w:spacing w:line="240" w:lineRule="auto"/>
      </w:pPr>
      <w:r>
        <w:t>animals [32].</w:t>
      </w:r>
    </w:p>
    <w:p>
      <w:pPr>
        <w:spacing w:line="240" w:lineRule="auto"/>
      </w:pPr>
      <w:r>
        <w:t>The international response has been</w:t>
      </w:r>
    </w:p>
    <w:p>
      <w:pPr>
        <w:spacing w:line="240" w:lineRule="auto"/>
      </w:pPr>
      <w:r>
        <w:t>dramatic. Initially, there were massive</w:t>
      </w:r>
    </w:p>
    <w:p>
      <w:pPr>
        <w:spacing w:line="240" w:lineRule="auto"/>
      </w:pPr>
      <w:r>
        <w:t>travel restrictions to China and people</w:t>
      </w:r>
    </w:p>
    <w:p>
      <w:pPr>
        <w:spacing w:line="240" w:lineRule="auto"/>
      </w:pPr>
      <w:r>
        <w:t>returning from China/ evacuated from</w:t>
      </w:r>
    </w:p>
    <w:p>
      <w:pPr>
        <w:spacing w:line="240" w:lineRule="auto"/>
      </w:pPr>
      <w:r>
        <w:t>China are being evaluated for clinical</w:t>
      </w:r>
    </w:p>
    <w:p>
      <w:pPr>
        <w:spacing w:line="240" w:lineRule="auto"/>
      </w:pPr>
      <w:r>
        <w:t>symptoms, isolated and tested for</w:t>
      </w:r>
    </w:p>
    <w:p>
      <w:pPr>
        <w:spacing w:line="240" w:lineRule="auto"/>
      </w:pPr>
      <w:r>
        <w:t>COVID-19 for 2 wks even if</w:t>
      </w:r>
    </w:p>
    <w:p>
      <w:pPr>
        <w:spacing w:line="240" w:lineRule="auto"/>
      </w:pPr>
      <w:r>
        <w:t>asymptomatic. However, now with</w:t>
      </w:r>
    </w:p>
    <w:p>
      <w:pPr>
        <w:spacing w:line="240" w:lineRule="auto"/>
      </w:pPr>
      <w:r>
        <w:t>rapid world wide spread of the virus</w:t>
      </w:r>
    </w:p>
    <w:p>
      <w:pPr>
        <w:spacing w:line="240" w:lineRule="auto"/>
      </w:pPr>
      <w:r>
        <w:t>these travel restrictions have extended</w:t>
      </w:r>
    </w:p>
    <w:p>
      <w:pPr>
        <w:spacing w:line="240" w:lineRule="auto"/>
      </w:pPr>
      <w:r>
        <w:t>to other countries. Whether these</w:t>
      </w:r>
    </w:p>
    <w:p>
      <w:pPr>
        <w:spacing w:line="240" w:lineRule="auto"/>
      </w:pPr>
      <w:r>
        <w:t>efforts will lead to slowing of viral</w:t>
      </w:r>
    </w:p>
    <w:p>
      <w:pPr>
        <w:spacing w:line="240" w:lineRule="auto"/>
      </w:pPr>
      <w:r>
        <w:t>spread is not known.</w:t>
      </w:r>
    </w:p>
    <w:p>
      <w:pPr>
        <w:spacing w:line="240" w:lineRule="auto"/>
      </w:pPr>
      <w:r>
        <w:t>A candidate vaccine is under</w:t>
      </w:r>
    </w:p>
    <w:p>
      <w:pPr>
        <w:spacing w:line="240" w:lineRule="auto"/>
      </w:pPr>
      <w:r>
        <w:t>development.</w:t>
      </w:r>
    </w:p>
    <w:p>
      <w:pPr>
        <w:spacing w:line="240" w:lineRule="auto"/>
      </w:pPr>
      <w:r>
        <w:t>Practice Points from an Indian</w:t>
      </w:r>
    </w:p>
    <w:p>
      <w:pPr>
        <w:spacing w:line="240" w:lineRule="auto"/>
      </w:pPr>
      <w:r>
        <w:t>Perspective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