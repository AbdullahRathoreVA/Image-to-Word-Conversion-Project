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USPEULEU Udsl | WA AIY-1i 7 WIICUCUO Is sdlQ</w:t>
      </w:r>
    </w:p>
    <w:p>
      <w:pPr>
        <w:spacing w:line="240" w:lineRule="auto"/>
      </w:pPr>
      <w:r>
        <w:t>to be confirmed if the respiratory tract aspirate or</w:t>
      </w:r>
    </w:p>
    <w:p>
      <w:pPr>
        <w:spacing w:line="240" w:lineRule="auto"/>
      </w:pPr>
      <w:r>
        <w:t>blood samples test positive for SARS-CoV-2 nucleic</w:t>
      </w:r>
    </w:p>
    <w:p>
      <w:pPr>
        <w:spacing w:line="240" w:lineRule="auto"/>
      </w:pPr>
      <w:r>
        <w:t>acid using RT-PCR or by the identification of SARS-</w:t>
      </w:r>
    </w:p>
    <w:p>
      <w:pPr>
        <w:spacing w:line="240" w:lineRule="auto"/>
      </w:pPr>
      <w:r>
        <w:t>CoV-2 genetic sequence in respiratory tract aspirate</w:t>
      </w:r>
    </w:p>
    <w:p>
      <w:pPr>
        <w:spacing w:line="240" w:lineRule="auto"/>
      </w:pPr>
      <w:r>
        <w:t>or blood samples (80). The patient will be confirmed</w:t>
      </w:r>
    </w:p>
    <w:p>
      <w:pPr>
        <w:spacing w:line="240" w:lineRule="auto"/>
      </w:pPr>
      <w:r>
        <w:t>as cured when two subsequent oral swab results are</w:t>
      </w:r>
    </w:p>
    <w:p>
      <w:pPr>
        <w:spacing w:line="240" w:lineRule="auto"/>
      </w:pPr>
      <w:r>
        <w:t>negative (153). Recently, the live virus was detected</w:t>
      </w:r>
    </w:p>
    <w:p>
      <w:pPr>
        <w:spacing w:line="240" w:lineRule="auto"/>
      </w:pPr>
      <w:r>
        <w:t>in the self-collected saliva of patients infected with</w:t>
      </w:r>
    </w:p>
    <w:p>
      <w:pPr>
        <w:spacing w:line="240" w:lineRule="auto"/>
      </w:pPr>
      <w:r>
        <w:t>COVID-19. These findings were confirmative of</w:t>
      </w:r>
    </w:p>
    <w:p>
      <w:pPr>
        <w:spacing w:line="240" w:lineRule="auto"/>
      </w:pPr>
      <w:r>
        <w:t>using saliva as a noninvasive specimen for the</w:t>
      </w:r>
    </w:p>
    <w:p>
      <w:pPr>
        <w:spacing w:line="240" w:lineRule="auto"/>
      </w:pPr>
      <w:r>
        <w:t>diagnosis of COVID-19 infection in suspected</w:t>
      </w:r>
    </w:p>
    <w:p>
      <w:pPr>
        <w:spacing w:line="240" w:lineRule="auto"/>
      </w:pPr>
      <w:r>
        <w:t>individuals (152). It has also been observed that the</w:t>
      </w:r>
    </w:p>
    <w:p>
      <w:pPr>
        <w:spacing w:line="240" w:lineRule="auto"/>
      </w:pPr>
      <w:r>
        <w:t>initial screening of COVID-19 patients infected with</w:t>
      </w:r>
    </w:p>
    <w:p>
      <w:pPr>
        <w:spacing w:line="240" w:lineRule="auto"/>
      </w:pPr>
      <w:r>
        <w:t>RT-PCR may give negative results even if they have</w:t>
      </w:r>
    </w:p>
    <w:p>
      <w:pPr>
        <w:spacing w:line="240" w:lineRule="auto"/>
      </w:pPr>
      <w:r>
        <w:t>chest CT findings that are suggestive of infection.</w:t>
      </w:r>
    </w:p>
    <w:p>
      <w:pPr>
        <w:spacing w:line="240" w:lineRule="auto"/>
      </w:pPr>
      <w:r>
        <w:t>Hence, for the accurate diagnosis of COVID-19, a</w:t>
      </w:r>
    </w:p>
    <w:p>
      <w:pPr>
        <w:spacing w:line="240" w:lineRule="auto"/>
      </w:pPr>
      <w:r>
        <w:t>combination of repeated swab tests using RT-PCR</w:t>
      </w:r>
    </w:p>
    <w:p>
      <w:pPr>
        <w:spacing w:line="240" w:lineRule="auto"/>
      </w:pPr>
      <w:r>
        <w:t>and CT scanning is required to prevent the</w:t>
      </w:r>
    </w:p>
    <w:p>
      <w:pPr>
        <w:spacing w:line="240" w:lineRule="auto"/>
      </w:pPr>
      <w:r>
        <w:t>possibility of false-negative results during disease</w:t>
      </w:r>
    </w:p>
    <w:p>
      <w:pPr>
        <w:spacing w:line="240" w:lineRule="auto"/>
      </w:pPr>
      <w:r>
        <w:t>screening (154). RT-PCR is the most widely used test</w:t>
      </w:r>
    </w:p>
    <w:p>
      <w:pPr>
        <w:spacing w:line="240" w:lineRule="auto"/>
      </w:pPr>
      <w:r>
        <w:t>for diagnosing COVID-19. However, it has some</w:t>
      </w:r>
    </w:p>
    <w:p>
      <w:pPr>
        <w:spacing w:line="240" w:lineRule="auto"/>
      </w:pPr>
      <w:r>
        <w:t>significant limitations from the clinical perspective,</w:t>
      </w:r>
    </w:p>
    <w:p>
      <w:pPr>
        <w:spacing w:line="240" w:lineRule="auto"/>
      </w:pPr>
      <w:r>
        <w:t>since it will not give any clarity regarding disease</w:t>
      </w:r>
    </w:p>
    <w:p>
      <w:pPr>
        <w:spacing w:line="240" w:lineRule="auto"/>
      </w:pPr>
      <w:r>
        <w:t>progression. Droplet digital PCR (ddPCR) can be</w:t>
      </w:r>
    </w:p>
    <w:p>
      <w:pPr>
        <w:spacing w:line="240" w:lineRule="auto"/>
      </w:pPr>
      <w:r>
        <w:t>used for the quantification of viral load in the</w:t>
      </w:r>
    </w:p>
    <w:p>
      <w:pPr>
        <w:spacing w:line="240" w:lineRule="auto"/>
      </w:pPr>
      <w:r>
        <w:t>samples obtained from lower respiratory tracts.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