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and ritonavir had little therapeutic benefit in patients</w:t>
      </w:r>
    </w:p>
    <w:p>
      <w:pPr>
        <w:spacing w:line="240" w:lineRule="auto"/>
      </w:pPr>
      <w:r>
        <w:t>with COVID-19, but appeared more effective when used</w:t>
      </w:r>
    </w:p>
    <w:p>
      <w:pPr>
        <w:spacing w:line="240" w:lineRule="auto"/>
      </w:pPr>
      <w:r>
        <w:t>in combination with other drugs, including ribavirin and</w:t>
      </w:r>
    </w:p>
    <w:p>
      <w:pPr>
        <w:spacing w:line="240" w:lineRule="auto"/>
      </w:pPr>
      <w:r>
        <w:t>interferon beta-1b'**'*. The Randomized Evaluation of</w:t>
      </w:r>
    </w:p>
    <w:p>
      <w:pPr>
        <w:spacing w:line="240" w:lineRule="auto"/>
      </w:pPr>
      <w:r>
        <w:t>COVID-19 Therapy (RECOVERY) trial, a national clin-</w:t>
      </w:r>
    </w:p>
    <w:p>
      <w:pPr>
        <w:spacing w:line="240" w:lineRule="auto"/>
      </w:pPr>
      <w:r>
        <w:t>ical trial programme in the UK, has stopped treatment</w:t>
      </w:r>
    </w:p>
    <w:p>
      <w:pPr>
        <w:spacing w:line="240" w:lineRule="auto"/>
      </w:pPr>
      <w:r>
        <w:t>with lopinavir and ritonavir as no significant beneficial</w:t>
      </w:r>
    </w:p>
    <w:p>
      <w:pPr>
        <w:spacing w:line="240" w:lineRule="auto"/>
      </w:pPr>
      <w:r>
        <w:t>effect was observed in a randomized trial established in</w:t>
      </w:r>
    </w:p>
    <w:p>
      <w:pPr>
        <w:spacing w:line="240" w:lineRule="auto"/>
      </w:pPr>
      <w:r>
        <w:t>March 2020 with a total of 1,596 patients'“°. Nevertheless,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