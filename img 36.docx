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to that of SARS-CoV (17, 87, 254, 255). Several</w:t>
      </w:r>
    </w:p>
    <w:p>
      <w:pPr>
        <w:spacing w:line="240" w:lineRule="auto"/>
      </w:pPr>
      <w:r>
        <w:t>countries have provided recommendations to their</w:t>
      </w:r>
    </w:p>
    <w:p>
      <w:pPr>
        <w:spacing w:line="240" w:lineRule="auto"/>
      </w:pPr>
      <w:r>
        <w:t>people traveling to China (88, 89). Compared to the</w:t>
      </w:r>
    </w:p>
    <w:p>
      <w:pPr>
        <w:spacing w:line="240" w:lineRule="auto"/>
      </w:pPr>
      <w:r>
        <w:t>previous coronavirus outbreaks caused by SARS-</w:t>
      </w:r>
    </w:p>
    <w:p>
      <w:pPr>
        <w:spacing w:line="240" w:lineRule="auto"/>
      </w:pPr>
      <w:r>
        <w:t>CoV and MERS-CoV, the efficiency of SARS-CoV-</w:t>
      </w:r>
    </w:p>
    <w:p>
      <w:pPr>
        <w:spacing w:line="240" w:lineRule="auto"/>
      </w:pPr>
      <w:r>
        <w:t>2 human-to-human transmission was thought to be</w:t>
      </w:r>
    </w:p>
    <w:p>
      <w:pPr>
        <w:spacing w:line="240" w:lineRule="auto"/>
      </w:pPr>
      <w:r>
        <w:t>less. This assumption was based on the finding that</w:t>
      </w:r>
    </w:p>
    <w:p>
      <w:pPr>
        <w:spacing w:line="240" w:lineRule="auto"/>
      </w:pPr>
      <w:r>
        <w:t>health workers were affected less than they were in</w:t>
      </w:r>
    </w:p>
    <w:p>
      <w:pPr>
        <w:spacing w:line="240" w:lineRule="auto"/>
      </w:pPr>
      <w:r>
        <w:t>previous outbreaks of fatal coronaviruses (2).</w:t>
      </w:r>
    </w:p>
    <w:p>
      <w:pPr>
        <w:spacing w:line="240" w:lineRule="auto"/>
      </w:pPr>
      <w:r>
        <w:t>Superspreading events are considered the main</w:t>
      </w:r>
    </w:p>
    <w:p>
      <w:pPr>
        <w:spacing w:line="240" w:lineRule="auto"/>
      </w:pPr>
      <w:r>
        <w:t>culprit for the extensive transmission of SARS and</w:t>
      </w:r>
    </w:p>
    <w:p>
      <w:pPr>
        <w:spacing w:line="240" w:lineRule="auto"/>
      </w:pPr>
      <w:r>
        <w:t>MERS (90, 91). Almost half of the MERS-CoV</w:t>
      </w:r>
    </w:p>
    <w:p>
      <w:pPr>
        <w:spacing w:line="240" w:lineRule="auto"/>
      </w:pPr>
      <w:r>
        <w:t>cases reported in Saudi Arabia are of secondary</w:t>
      </w:r>
    </w:p>
    <w:p>
      <w:pPr>
        <w:spacing w:line="240" w:lineRule="auto"/>
      </w:pPr>
      <w:r>
        <w:t>origin that occurred through contact with infected</w:t>
      </w:r>
    </w:p>
    <w:p>
      <w:pPr>
        <w:spacing w:line="240" w:lineRule="auto"/>
      </w:pPr>
      <w:r>
        <w:t>asymptomatic or symptomatic individuals through</w:t>
      </w:r>
    </w:p>
    <w:p>
      <w:pPr>
        <w:spacing w:line="240" w:lineRule="auto"/>
      </w:pPr>
      <w:r>
        <w:t>human-to-human transmission (92). The occurrence</w:t>
      </w:r>
    </w:p>
    <w:p>
      <w:pPr>
        <w:spacing w:line="240" w:lineRule="auto"/>
      </w:pPr>
      <w:r>
        <w:t>of superspreading events in the COVID-19 outbreak</w:t>
      </w:r>
    </w:p>
    <w:p>
      <w:pPr>
        <w:spacing w:line="240" w:lineRule="auto"/>
      </w:pPr>
      <w:r>
        <w:t>cannot be ruled out until its possibility is evaluated.</w:t>
      </w:r>
    </w:p>
    <w:p>
      <w:pPr>
        <w:spacing w:line="240" w:lineRule="auto"/>
      </w:pPr>
      <w:r>
        <w:t>Like SARS and MERS, COVID-19 can also infect</w:t>
      </w:r>
    </w:p>
    <w:p>
      <w:pPr>
        <w:spacing w:line="240" w:lineRule="auto"/>
      </w:pPr>
      <w:r>
        <w:t>the lower respiratory tract, with milder symptoms</w:t>
      </w:r>
    </w:p>
    <w:p>
      <w:pPr>
        <w:spacing w:line="240" w:lineRule="auto"/>
      </w:pPr>
      <w:r>
        <w:t>(27). The basic reproduction number of COVID-19</w:t>
      </w:r>
    </w:p>
    <w:p>
      <w:pPr>
        <w:spacing w:line="240" w:lineRule="auto"/>
      </w:pPr>
      <w:r>
        <w:t>has been found to be in the range of 2.8 to 3.3 based</w:t>
      </w:r>
    </w:p>
    <w:p>
      <w:pPr>
        <w:spacing w:line="240" w:lineRule="auto"/>
      </w:pPr>
      <w:r>
        <w:t>on real-time reports and 3.2 to 3.9 based on predicted</w:t>
      </w:r>
    </w:p>
    <w:p>
      <w:pPr>
        <w:spacing w:line="240" w:lineRule="auto"/>
      </w:pPr>
      <w:r>
        <w:t>infected cases (84).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