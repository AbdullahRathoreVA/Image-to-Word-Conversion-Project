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symptoms were noticed in those patients that are</w:t>
      </w:r>
    </w:p>
    <w:p>
      <w:pPr>
        <w:spacing w:line="240" w:lineRule="auto"/>
      </w:pPr>
      <w:r>
        <w:t>infected by human-to-human transmission (14).</w:t>
      </w:r>
    </w:p>
    <w:p>
      <w:pPr>
        <w:spacing w:line="240" w:lineRule="auto"/>
      </w:pPr>
      <w:r>
        <w:t>The initial trends suggested that the mortality</w:t>
      </w:r>
    </w:p>
    <w:p>
      <w:pPr>
        <w:spacing w:line="240" w:lineRule="auto"/>
      </w:pPr>
      <w:r>
        <w:t>associated with COVID-19 was less than that of</w:t>
      </w:r>
    </w:p>
    <w:p>
      <w:pPr>
        <w:spacing w:line="240" w:lineRule="auto"/>
      </w:pPr>
      <w:r>
        <w:t>previous outbreaks of SARS (101). The updates</w:t>
      </w:r>
    </w:p>
    <w:p>
      <w:pPr>
        <w:spacing w:line="240" w:lineRule="auto"/>
      </w:pPr>
      <w:r>
        <w:t>obtained from countries like China, Japan, Thailand,</w:t>
      </w:r>
    </w:p>
    <w:p>
      <w:pPr>
        <w:spacing w:line="240" w:lineRule="auto"/>
      </w:pPr>
      <w:r>
        <w:t>and South Korea indicated that the COVID-19</w:t>
      </w:r>
    </w:p>
    <w:p>
      <w:pPr>
        <w:spacing w:line="240" w:lineRule="auto"/>
      </w:pPr>
      <w:r>
        <w:t>patients had relatively mild manifestations compared</w:t>
      </w:r>
    </w:p>
    <w:p>
      <w:pPr>
        <w:spacing w:line="240" w:lineRule="auto"/>
      </w:pPr>
      <w:r>
        <w:t>to those with SARS and MERS (4). Regardless of</w:t>
      </w:r>
    </w:p>
    <w:p>
      <w:pPr>
        <w:spacing w:line="240" w:lineRule="auto"/>
      </w:pPr>
      <w:r>
        <w:t>the coronavirus type, immune cells, like mast cells,</w:t>
      </w:r>
    </w:p>
    <w:p>
      <w:pPr>
        <w:spacing w:line="240" w:lineRule="auto"/>
      </w:pPr>
      <w:r>
        <w:t>that are present in the submucosa of the respiratory</w:t>
      </w:r>
    </w:p>
    <w:p>
      <w:pPr>
        <w:spacing w:line="240" w:lineRule="auto"/>
      </w:pPr>
      <w:r>
        <w:t>tract and nasal cavity are considered the primary</w:t>
      </w:r>
    </w:p>
    <w:p>
      <w:pPr>
        <w:spacing w:line="240" w:lineRule="auto"/>
      </w:pPr>
      <w:r>
        <w:t>barrier against this virus (92). Advanced in-depth</w:t>
      </w:r>
    </w:p>
    <w:p>
      <w:pPr>
        <w:spacing w:line="240" w:lineRule="auto"/>
      </w:pPr>
      <w:r>
        <w:t>analysis of the genome has identified 380 amino acid</w:t>
      </w:r>
    </w:p>
    <w:p>
      <w:pPr>
        <w:spacing w:line="240" w:lineRule="auto"/>
      </w:pPr>
      <w:r>
        <w:t>substitutions between the amino acid sequences of</w:t>
      </w:r>
    </w:p>
    <w:p>
      <w:pPr>
        <w:spacing w:line="240" w:lineRule="auto"/>
      </w:pPr>
      <w:r>
        <w:t>SARS-CoV-2 and the SARS/SARS-like</w:t>
      </w:r>
    </w:p>
    <w:p>
      <w:pPr>
        <w:spacing w:line="240" w:lineRule="auto"/>
      </w:pPr>
      <w:r>
        <w:t>coronaviruses. These differences in the amino acid</w:t>
      </w:r>
    </w:p>
    <w:p>
      <w:pPr>
        <w:spacing w:line="240" w:lineRule="auto"/>
      </w:pPr>
      <w:r>
        <w:t>sequences might have contributed to the difference</w:t>
      </w:r>
    </w:p>
    <w:p>
      <w:pPr>
        <w:spacing w:line="240" w:lineRule="auto"/>
      </w:pPr>
      <w:r>
        <w:t>in the pathogenic divergence of SARS-CoV-2 (16).</w:t>
      </w:r>
    </w:p>
    <w:p>
      <w:pPr>
        <w:spacing w:line="240" w:lineRule="auto"/>
      </w:pPr>
      <w:r>
        <w:t>Further research is required to evaluate the possible</w:t>
      </w:r>
    </w:p>
    <w:p>
      <w:pPr>
        <w:spacing w:line="240" w:lineRule="auto"/>
      </w:pPr>
      <w:r>
        <w:t>differences in tropism, pathogenesis, and</w:t>
      </w:r>
    </w:p>
    <w:p>
      <w:pPr>
        <w:spacing w:line="240" w:lineRule="auto"/>
      </w:pPr>
      <w:r>
        <w:t>transmission of this novel agent associated with this</w:t>
      </w:r>
    </w:p>
    <w:p>
      <w:pPr>
        <w:spacing w:line="240" w:lineRule="auto"/>
      </w:pPr>
      <w:r>
        <w:t>change in the amino acid sequence. With the current</w:t>
      </w:r>
    </w:p>
    <w:p>
      <w:pPr>
        <w:spacing w:line="240" w:lineRule="auto"/>
      </w:pPr>
      <w:r>
        <w:t>outbreak of COVID-19, there is an expectancy of a</w:t>
      </w:r>
    </w:p>
    <w:p>
      <w:pPr>
        <w:spacing w:line="240" w:lineRule="auto"/>
      </w:pPr>
      <w:r>
        <w:t>significant increase in the number of published</w:t>
      </w:r>
    </w:p>
    <w:p>
      <w:pPr>
        <w:spacing w:line="240" w:lineRule="auto"/>
      </w:pPr>
      <w:r>
        <w:t>studies about this emerging coronavirus, as occurred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