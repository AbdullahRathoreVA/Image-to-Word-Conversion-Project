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07:27 MB Owe an |</w:t>
      </w:r>
    </w:p>
    <w:p>
      <w:pPr>
        <w:spacing w:line="240" w:lineRule="auto"/>
      </w:pPr>
      <w:r>
        <w:t>a</w:t>
      </w:r>
    </w:p>
    <w:p>
      <w:pPr>
        <w:spacing w:line="240" w:lineRule="auto"/>
      </w:pPr>
      <w:r>
        <w:t>been used based on the experience</w:t>
      </w:r>
    </w:p>
    <w:p>
      <w:pPr>
        <w:spacing w:line="240" w:lineRule="auto"/>
      </w:pPr>
      <w:r>
        <w:t>with SARS and MERS. In a historical</w:t>
      </w:r>
    </w:p>
    <w:p>
      <w:pPr>
        <w:spacing w:line="240" w:lineRule="auto"/>
      </w:pPr>
      <w:r>
        <w:t>control study in patients with SARS,</w:t>
      </w:r>
    </w:p>
    <w:p>
      <w:pPr>
        <w:spacing w:line="240" w:lineRule="auto"/>
      </w:pPr>
      <w:r>
        <w:t>patients treated with lopinavir-</w:t>
      </w:r>
    </w:p>
    <w:p>
      <w:pPr>
        <w:spacing w:line="240" w:lineRule="auto"/>
      </w:pPr>
      <w:r>
        <w:t>ritonavir with ribavirin had better</w:t>
      </w:r>
    </w:p>
    <w:p>
      <w:pPr>
        <w:spacing w:line="240" w:lineRule="auto"/>
      </w:pPr>
      <w:r>
        <w:t>outcomes as compared to those given</w:t>
      </w:r>
    </w:p>
    <w:p>
      <w:pPr>
        <w:spacing w:line="240" w:lineRule="auto"/>
      </w:pPr>
      <w:r>
        <w:t>ribavirin alone [15].</w:t>
      </w:r>
    </w:p>
    <w:p>
      <w:pPr>
        <w:spacing w:line="240" w:lineRule="auto"/>
      </w:pPr>
      <w:r>
        <w:t>In the case series of 99 hospitalized</w:t>
      </w:r>
    </w:p>
    <w:p>
      <w:pPr>
        <w:spacing w:line="240" w:lineRule="auto"/>
      </w:pPr>
      <w:r>
        <w:t>patients with COVID-19 infection from</w:t>
      </w:r>
    </w:p>
    <w:p>
      <w:pPr>
        <w:spacing w:line="240" w:lineRule="auto"/>
      </w:pPr>
      <w:r>
        <w:t>Wuhan, oxygen was given to 76%, non-</w:t>
      </w:r>
    </w:p>
    <w:p>
      <w:pPr>
        <w:spacing w:line="240" w:lineRule="auto"/>
      </w:pPr>
      <w:r>
        <w:t>invasive ventilation in 13%,</w:t>
      </w:r>
    </w:p>
    <w:p>
      <w:pPr>
        <w:spacing w:line="240" w:lineRule="auto"/>
      </w:pPr>
      <w:r>
        <w:t>mechanical ventilation in 4%,</w:t>
      </w:r>
    </w:p>
    <w:p>
      <w:pPr>
        <w:spacing w:line="240" w:lineRule="auto"/>
      </w:pPr>
      <w:r>
        <w:t>extracorporeal membrane oxygenation</w:t>
      </w:r>
    </w:p>
    <w:p>
      <w:pPr>
        <w:spacing w:line="240" w:lineRule="auto"/>
      </w:pPr>
      <w:r>
        <w:t>(ECMO) in 3%, continuous renal</w:t>
      </w:r>
    </w:p>
    <w:p>
      <w:pPr>
        <w:spacing w:line="240" w:lineRule="auto"/>
      </w:pPr>
      <w:r>
        <w:t>replacement therapy (CRRT) in 9%,</w:t>
      </w:r>
    </w:p>
    <w:p>
      <w:pPr>
        <w:spacing w:line="240" w:lineRule="auto"/>
      </w:pPr>
      <w:r>
        <w:t>antibiotics in 71%, antifungals in 15%,</w:t>
      </w:r>
    </w:p>
    <w:p>
      <w:pPr>
        <w:spacing w:line="240" w:lineRule="auto"/>
      </w:pPr>
      <w:r>
        <w:t>glucocorticoids in 19% and intravenous</w:t>
      </w:r>
    </w:p>
    <w:p>
      <w:pPr>
        <w:spacing w:line="240" w:lineRule="auto"/>
      </w:pPr>
      <w:r>
        <w:t>immunoglobulin therapy in 27% [15].</w:t>
      </w:r>
    </w:p>
    <w:p>
      <w:pPr>
        <w:spacing w:line="240" w:lineRule="auto"/>
      </w:pPr>
      <w:r>
        <w:t>Antiviral therapy consisting of</w:t>
      </w:r>
    </w:p>
    <w:p>
      <w:pPr>
        <w:spacing w:line="240" w:lineRule="auto"/>
      </w:pPr>
      <w:r>
        <w:t>oseltamivir, ganciclovir and lopinavir-</w:t>
      </w:r>
    </w:p>
    <w:p>
      <w:pPr>
        <w:spacing w:line="240" w:lineRule="auto"/>
      </w:pPr>
      <w:r>
        <w:t>ritonavir was given to 75% of the</w:t>
      </w:r>
    </w:p>
    <w:p>
      <w:pPr>
        <w:spacing w:line="240" w:lineRule="auto"/>
      </w:pPr>
      <w:r>
        <w:t>patients. The duration of non-invasive</w:t>
      </w:r>
    </w:p>
    <w:p>
      <w:pPr>
        <w:spacing w:line="240" w:lineRule="auto"/>
      </w:pPr>
      <w:r>
        <w:t>ventilation was 4-22 d [median 9 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