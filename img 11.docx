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wearing a facemask and practising hand</w:t>
      </w:r>
    </w:p>
    <w:p>
      <w:pPr>
        <w:spacing w:line="240" w:lineRule="auto"/>
      </w:pPr>
      <w:r>
        <w:t>hygiene before feeding the baby. In addition, it</w:t>
      </w:r>
    </w:p>
    <w:p>
      <w:pPr>
        <w:spacing w:line="240" w:lineRule="auto"/>
      </w:pPr>
      <w:r>
        <w:t>is advisable that breast pumps are cleaned</w:t>
      </w:r>
    </w:p>
    <w:p>
      <w:pPr>
        <w:spacing w:line="240" w:lineRule="auto"/>
      </w:pPr>
      <w:r>
        <w:t>properly after each use and, if possible, a</w:t>
      </w:r>
    </w:p>
    <w:p>
      <w:pPr>
        <w:spacing w:line="240" w:lineRule="auto"/>
      </w:pPr>
      <w:r>
        <w:t>healthy individual is available to feed the</w:t>
      </w:r>
    </w:p>
    <w:p>
      <w:pPr>
        <w:spacing w:line="240" w:lineRule="auto"/>
      </w:pPr>
      <w:r>
        <w:t>expressed breast milk to the infant.4+</w:t>
      </w:r>
    </w:p>
    <w:p>
      <w:pPr>
        <w:spacing w:line="240" w:lineRule="auto"/>
      </w:pPr>
      <w:r>
        <w:t>7.2 Children and elderly</w:t>
      </w:r>
    </w:p>
    <w:p>
      <w:pPr>
        <w:spacing w:line="240" w:lineRule="auto"/>
      </w:pPr>
      <w:r>
        <w:t>population</w:t>
      </w:r>
    </w:p>
    <w:p>
      <w:pPr>
        <w:spacing w:line="240" w:lineRule="auto"/>
      </w:pPr>
      <w:r>
        <w:t>On the basis of the available reports, COVID-19</w:t>
      </w:r>
    </w:p>
    <w:p>
      <w:pPr>
        <w:spacing w:line="240" w:lineRule="auto"/>
      </w:pPr>
      <w:r>
        <w:t>among children accounted for 1-5% of the</w:t>
      </w:r>
    </w:p>
    <w:p>
      <w:pPr>
        <w:spacing w:line="240" w:lineRule="auto"/>
      </w:pPr>
      <w:r>
        <w:t>confirmed cases, and this population does not</w:t>
      </w:r>
    </w:p>
    <w:p>
      <w:pPr>
        <w:spacing w:line="240" w:lineRule="auto"/>
      </w:pPr>
      <w:r>
        <w:t>seem to be at higher risk for the disease than</w:t>
      </w:r>
    </w:p>
    <w:p>
      <w:pPr>
        <w:spacing w:line="240" w:lineRule="auto"/>
      </w:pPr>
      <w:r>
        <w:t>adults. There is no difference in the COVID-19</w:t>
      </w:r>
    </w:p>
    <w:p>
      <w:pPr>
        <w:spacing w:line="240" w:lineRule="auto"/>
      </w:pPr>
      <w:r>
        <w:t>symptoms between adults and children.</w:t>
      </w:r>
    </w:p>
    <w:p>
      <w:pPr>
        <w:spacing w:line="240" w:lineRule="auto"/>
      </w:pPr>
      <w:r>
        <w:t>However, the available evidence indicated that</w:t>
      </w:r>
    </w:p>
    <w:p>
      <w:pPr>
        <w:spacing w:line="240" w:lineRule="auto"/>
      </w:pPr>
      <w:r>
        <w:t>children diagnosed with COVID-19 have milder</w:t>
      </w:r>
    </w:p>
    <w:p>
      <w:pPr>
        <w:spacing w:line="240" w:lineRule="auto"/>
      </w:pPr>
      <w:r>
        <w:t>symptoms than the adults, with a low mortality</w:t>
      </w:r>
    </w:p>
    <w:p>
      <w:pPr>
        <w:spacing w:line="240" w:lineRule="auto"/>
      </w:pPr>
      <w:r>
        <w:t>rate.*° ? On the contrary, older people who are</w:t>
      </w:r>
    </w:p>
    <w:p>
      <w:pPr>
        <w:spacing w:line="240" w:lineRule="auto"/>
      </w:pPr>
      <w:r>
        <w:t>above the age of 65 years are at higher risk for a</w:t>
      </w:r>
    </w:p>
    <w:p>
      <w:pPr>
        <w:spacing w:line="240" w:lineRule="auto"/>
      </w:pPr>
      <w:r>
        <w:t>severe course of disease. In the United Stated,</w:t>
      </w:r>
    </w:p>
    <w:p>
      <w:pPr>
        <w:spacing w:line="240" w:lineRule="auto"/>
      </w:pPr>
      <w:r>
        <w:t>approximately 31-59% of those with confirmed</w:t>
      </w:r>
    </w:p>
    <w:p>
      <w:pPr>
        <w:spacing w:line="240" w:lineRule="auto"/>
      </w:pPr>
      <w:r>
        <w:t>COVID-19 between the ages of 65 and 84 years</w:t>
      </w:r>
    </w:p>
    <w:p>
      <w:pPr>
        <w:spacing w:line="240" w:lineRule="auto"/>
      </w:pPr>
      <w:r>
        <w:t>old required hospitalisation, 11-31% of them</w:t>
      </w:r>
    </w:p>
    <w:p>
      <w:pPr>
        <w:spacing w:line="240" w:lineRule="auto"/>
      </w:pPr>
      <w:r>
        <w:t>required admission to the intensive care unit,</w:t>
      </w:r>
    </w:p>
    <w:p>
      <w:pPr>
        <w:spacing w:line="240" w:lineRule="auto"/>
      </w:pPr>
      <w:r>
        <w:t>and 4-11% died.°°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