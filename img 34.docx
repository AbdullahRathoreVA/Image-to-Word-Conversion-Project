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We also predict the possibility of another</w:t>
      </w:r>
    </w:p>
    <w:p>
      <w:pPr>
        <w:spacing w:line="240" w:lineRule="auto"/>
      </w:pPr>
      <w:r>
        <w:t>outbreak, as predicted by Fan et al. (6). Indeed, the</w:t>
      </w:r>
    </w:p>
    <w:p>
      <w:pPr>
        <w:spacing w:line="240" w:lineRule="auto"/>
      </w:pPr>
      <w:r>
        <w:t>present outbreak caused by SARS-CoV-2 (COVID-</w:t>
      </w:r>
    </w:p>
    <w:p>
      <w:pPr>
        <w:spacing w:line="240" w:lineRule="auto"/>
      </w:pPr>
      <w:r>
        <w:t>19) was expected. Similar to previous outbreaks, the</w:t>
      </w:r>
    </w:p>
    <w:p>
      <w:pPr>
        <w:spacing w:line="240" w:lineRule="auto"/>
      </w:pPr>
      <w:r>
        <w:t>current outbreak also will be contained shortly.</w:t>
      </w:r>
    </w:p>
    <w:p>
      <w:pPr>
        <w:spacing w:line="240" w:lineRule="auto"/>
      </w:pPr>
      <w:r>
        <w:t>However, the real issue is how we are planning to</w:t>
      </w:r>
    </w:p>
    <w:p>
      <w:pPr>
        <w:spacing w:line="240" w:lineRule="auto"/>
      </w:pPr>
      <w:r>
        <w:t>counter the next zoonotic CoV epidemic that is likely</w:t>
      </w:r>
    </w:p>
    <w:p>
      <w:pPr>
        <w:spacing w:line="240" w:lineRule="auto"/>
      </w:pPr>
      <w:r>
        <w:t>to occur within the next 5 to 10 years or even sooner</w:t>
      </w:r>
    </w:p>
    <w:p>
      <w:pPr>
        <w:spacing w:line="240" w:lineRule="auto"/>
      </w:pPr>
      <w:r>
        <w:t>(Fig. 7).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