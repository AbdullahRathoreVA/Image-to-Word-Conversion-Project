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number of confirmed COVID-19 cases around the</w:t>
      </w:r>
    </w:p>
    <w:p>
      <w:pPr>
        <w:spacing w:line="240" w:lineRule="auto"/>
      </w:pPr>
      <w:r>
        <w:t>world is on the rise. The success of preventive</w:t>
      </w:r>
    </w:p>
    <w:p>
      <w:pPr>
        <w:spacing w:line="240" w:lineRule="auto"/>
      </w:pPr>
      <w:r>
        <w:t>measures put forward by every country is mainly</w:t>
      </w:r>
    </w:p>
    <w:p>
      <w:pPr>
        <w:spacing w:line="240" w:lineRule="auto"/>
      </w:pPr>
      <w:r>
        <w:t>dependent upon their ability to anticipate the</w:t>
      </w:r>
    </w:p>
    <w:p>
      <w:pPr>
        <w:spacing w:line="240" w:lineRule="auto"/>
      </w:pPr>
      <w:r>
        <w:t>approaching waves of patients. This will help to</w:t>
      </w:r>
    </w:p>
    <w:p>
      <w:pPr>
        <w:spacing w:line="240" w:lineRule="auto"/>
      </w:pPr>
      <w:r>
        <w:t>properly prepare the health care workers and</w:t>
      </w:r>
    </w:p>
    <w:p>
      <w:pPr>
        <w:spacing w:line="240" w:lineRule="auto"/>
      </w:pPr>
      <w:r>
        <w:t>increase the intensive care unit (ICU) capacity (321).</w:t>
      </w:r>
    </w:p>
    <w:p>
      <w:pPr>
        <w:spacing w:line="240" w:lineRule="auto"/>
      </w:pPr>
      <w:r>
        <w:t>Instead of entirely relying on lockdown protocols,</w:t>
      </w:r>
    </w:p>
    <w:p>
      <w:pPr>
        <w:spacing w:line="240" w:lineRule="auto"/>
      </w:pPr>
      <w:r>
        <w:t>countries should focus mainly on _ alternative</w:t>
      </w:r>
    </w:p>
    <w:p>
      <w:pPr>
        <w:spacing w:line="240" w:lineRule="auto"/>
      </w:pPr>
      <w:r>
        <w:t>intervention strategies, such as large-scale testing,</w:t>
      </w:r>
    </w:p>
    <w:p>
      <w:pPr>
        <w:spacing w:line="240" w:lineRule="auto"/>
      </w:pPr>
      <w:r>
        <w:t>contract tracing, and localized quarantine of</w:t>
      </w:r>
    </w:p>
    <w:p>
      <w:pPr>
        <w:spacing w:line="240" w:lineRule="auto"/>
      </w:pPr>
      <w:r>
        <w:t>suspected cases for limiting the spread of this</w:t>
      </w:r>
    </w:p>
    <w:p>
      <w:pPr>
        <w:spacing w:line="240" w:lineRule="auto"/>
      </w:pPr>
      <w:r>
        <w:t>pandemic virus. Such intervention strategies will be</w:t>
      </w:r>
    </w:p>
    <w:p>
      <w:pPr>
        <w:spacing w:line="240" w:lineRule="auto"/>
      </w:pPr>
      <w:r>
        <w:t>useful either at the beginning of the pandemic or</w:t>
      </w:r>
    </w:p>
    <w:p>
      <w:pPr>
        <w:spacing w:line="240" w:lineRule="auto"/>
      </w:pPr>
      <w:r>
        <w:t>after lockdown relaxation (322). Lockdown should</w:t>
      </w:r>
    </w:p>
    <w:p>
      <w:pPr>
        <w:spacing w:line="240" w:lineRule="auto"/>
      </w:pPr>
      <w:r>
        <w:t>be imposed only to slow down disease progression</w:t>
      </w:r>
    </w:p>
    <w:p>
      <w:pPr>
        <w:spacing w:line="240" w:lineRule="auto"/>
      </w:pPr>
      <w:r>
        <w:t>among the population so that the health care system</w:t>
      </w:r>
    </w:p>
    <w:p>
      <w:pPr>
        <w:spacing w:line="240" w:lineRule="auto"/>
      </w:pPr>
      <w:r>
        <w:t>is not overloaded.</w:t>
      </w:r>
    </w:p>
    <w:p>
      <w:pPr>
        <w:spacing w:line="240" w:lineRule="auto"/>
      </w:pPr>
      <w:r>
        <w:t>The reproduction number (Rg) of COVID-19</w:t>
      </w:r>
    </w:p>
    <w:p>
      <w:pPr>
        <w:spacing w:line="240" w:lineRule="auto"/>
      </w:pPr>
      <w:r>
        <w:t>infection was earlier estimated to be in the range of</w:t>
      </w:r>
    </w:p>
    <w:p>
      <w:pPr>
        <w:spacing w:line="240" w:lineRule="auto"/>
      </w:pPr>
      <w:r>
        <w:t>1.4 to 2.5 (70); recently, it was estimated to be 2.24</w:t>
      </w:r>
    </w:p>
    <w:p>
      <w:pPr>
        <w:spacing w:line="240" w:lineRule="auto"/>
      </w:pPr>
      <w:r>
        <w:t>to 3.58 (76). Compared to its coronavirus</w:t>
      </w:r>
    </w:p>
    <w:p>
      <w:pPr>
        <w:spacing w:line="240" w:lineRule="auto"/>
      </w:pPr>
      <w:r>
        <w:t>predecessors, COVID-19 has an Rg value that is</w:t>
      </w:r>
    </w:p>
    <w:p>
      <w:pPr>
        <w:spacing w:line="240" w:lineRule="auto"/>
      </w:pPr>
      <w:r>
        <w:t>greater than that of MERS (Ro &lt; 1) (108) but less</w:t>
      </w:r>
    </w:p>
    <w:p>
      <w:pPr>
        <w:spacing w:line="240" w:lineRule="auto"/>
      </w:pPr>
      <w:r>
        <w:t>than that of SARS (Ro value of 2 to 5) (93). Still, to</w:t>
      </w:r>
    </w:p>
    <w:p>
      <w:pPr>
        <w:spacing w:line="240" w:lineRule="auto"/>
      </w:pPr>
      <w:r>
        <w:t>prevent further spread of disease at mass gatherings,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