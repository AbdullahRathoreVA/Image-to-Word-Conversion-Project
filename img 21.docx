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situation in the worldwide population, leading to</w:t>
      </w:r>
    </w:p>
    <w:p>
      <w:pPr>
        <w:spacing w:line="240" w:lineRule="auto"/>
      </w:pPr>
      <w:r>
        <w:t>disease outbreaks that have not been controlled to</w:t>
      </w:r>
    </w:p>
    <w:p>
      <w:pPr>
        <w:spacing w:line="240" w:lineRule="auto"/>
      </w:pPr>
      <w:r>
        <w:t>date, although extensive efforts are being put in</w:t>
      </w:r>
    </w:p>
    <w:p>
      <w:pPr>
        <w:spacing w:line="240" w:lineRule="auto"/>
      </w:pPr>
      <w:r>
        <w:t>place to counter this virus (25). This virus has been</w:t>
      </w:r>
    </w:p>
    <w:p>
      <w:pPr>
        <w:spacing w:line="240" w:lineRule="auto"/>
      </w:pPr>
      <w:r>
        <w:t>proposed to be designated/named severe acute</w:t>
      </w:r>
    </w:p>
    <w:p>
      <w:pPr>
        <w:spacing w:line="240" w:lineRule="auto"/>
      </w:pPr>
      <w:r>
        <w:t>respiratory syndrome coronavirus 2 (SARS-CoV-2)</w:t>
      </w:r>
    </w:p>
    <w:p>
      <w:pPr>
        <w:spacing w:line="240" w:lineRule="auto"/>
      </w:pPr>
      <w:r>
        <w:t>by the International Committee on Taxonomy of</w:t>
      </w:r>
    </w:p>
    <w:p>
      <w:pPr>
        <w:spacing w:line="240" w:lineRule="auto"/>
      </w:pPr>
      <w:r>
        <w:t>Viruses (ICTV), which determined the virus belongs</w:t>
      </w:r>
    </w:p>
    <w:p>
      <w:pPr>
        <w:spacing w:line="240" w:lineRule="auto"/>
      </w:pPr>
      <w:r>
        <w:t>to the Severe acute respiratory syndrome-related</w:t>
      </w:r>
    </w:p>
    <w:p>
      <w:pPr>
        <w:spacing w:line="240" w:lineRule="auto"/>
      </w:pPr>
      <w:r>
        <w:t>coronavirus category and found this virus is related</w:t>
      </w:r>
    </w:p>
    <w:p>
      <w:pPr>
        <w:spacing w:line="240" w:lineRule="auto"/>
      </w:pPr>
      <w:r>
        <w:t>to SARS-CoVs (26). SARS-CoV-2 is a member of</w:t>
      </w:r>
    </w:p>
    <w:p>
      <w:pPr>
        <w:spacing w:line="240" w:lineRule="auto"/>
      </w:pPr>
      <w:r>
        <w:t>the order WNidovirales, family Coronaviridae,</w:t>
      </w:r>
    </w:p>
    <w:p>
      <w:pPr>
        <w:spacing w:line="240" w:lineRule="auto"/>
      </w:pPr>
      <w:r>
        <w:t>subfamily Orthocoronavirinae, which is subdivided</w:t>
      </w:r>
    </w:p>
    <w:p>
      <w:pPr>
        <w:spacing w:line="240" w:lineRule="auto"/>
      </w:pPr>
      <w:r>
        <w:t>into four genera, viz., Alphacoronavirus,</w:t>
      </w:r>
    </w:p>
    <w:p>
      <w:pPr>
        <w:spacing w:line="240" w:lineRule="auto"/>
      </w:pPr>
      <w:r>
        <w:t>Betacoronavirus, Gammacoronavirus, and</w:t>
      </w:r>
    </w:p>
    <w:p>
      <w:pPr>
        <w:spacing w:line="240" w:lineRule="auto"/>
      </w:pPr>
      <w:r>
        <w:t>Deltacoronavirus (3, 27). The genera</w:t>
      </w:r>
    </w:p>
    <w:p>
      <w:pPr>
        <w:spacing w:line="240" w:lineRule="auto"/>
      </w:pPr>
      <w:r>
        <w:t>Alphacoronavirus and Betacoronavirus originate</w:t>
      </w:r>
    </w:p>
    <w:p>
      <w:pPr>
        <w:spacing w:line="240" w:lineRule="auto"/>
      </w:pPr>
      <w:r>
        <w:t>from bats, while = Gammacoronavirus and</w:t>
      </w:r>
    </w:p>
    <w:p>
      <w:pPr>
        <w:spacing w:line="240" w:lineRule="auto"/>
      </w:pPr>
      <w:r>
        <w:t>Deltacoronavirus have evolved from bird and swine</w:t>
      </w:r>
    </w:p>
    <w:p>
      <w:pPr>
        <w:spacing w:line="240" w:lineRule="auto"/>
      </w:pPr>
      <w:r>
        <w:t>gene pools (24, 28, 29, 275).</w:t>
      </w:r>
    </w:p>
    <w:p>
      <w:pPr>
        <w:spacing w:line="240" w:lineRule="auto"/>
      </w:pPr>
      <w:r>
        <w:t>Coronaviruses possess an unsegmented, single-</w:t>
      </w:r>
    </w:p>
    <w:p>
      <w:pPr>
        <w:spacing w:line="240" w:lineRule="auto"/>
      </w:pPr>
      <w:r>
        <w:t>stranded, positive-sense RNA genome of around 30</w:t>
      </w:r>
    </w:p>
    <w:p>
      <w:pPr>
        <w:spacing w:line="240" w:lineRule="auto"/>
      </w:pPr>
      <w:r>
        <w:t>kb, enclosed by a 5'-cap and 3’-poly(A) tail (30). The</w:t>
      </w:r>
    </w:p>
    <w:p>
      <w:pPr>
        <w:spacing w:line="240" w:lineRule="auto"/>
      </w:pPr>
      <w:r>
        <w:t>genome of SARS-CoV-2 is 29,891 bp long, with a</w:t>
      </w:r>
    </w:p>
    <w:p>
      <w:pPr>
        <w:spacing w:line="240" w:lineRule="auto"/>
      </w:pPr>
      <w:r>
        <w:t>G+C content of 38% (31). These viruses are</w:t>
      </w:r>
    </w:p>
    <w:p>
      <w:pPr>
        <w:spacing w:line="240" w:lineRule="auto"/>
      </w:pPr>
      <w:r>
        <w:t>encircled with an envelope containing — viral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