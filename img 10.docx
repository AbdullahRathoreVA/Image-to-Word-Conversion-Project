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stalk (45). Recently, structural analyses of the S</w:t>
      </w:r>
    </w:p>
    <w:p>
      <w:pPr>
        <w:spacing w:line="240" w:lineRule="auto"/>
      </w:pPr>
      <w:r>
        <w:t>proteins of COVID-19 have revealed 27 amino acid</w:t>
      </w:r>
    </w:p>
    <w:p>
      <w:pPr>
        <w:spacing w:line="240" w:lineRule="auto"/>
      </w:pPr>
      <w:r>
        <w:t>substitutions within a 1,273-amino-acid stretch (16).</w:t>
      </w:r>
    </w:p>
    <w:p>
      <w:pPr>
        <w:spacing w:line="240" w:lineRule="auto"/>
      </w:pPr>
      <w:r>
        <w:t>Six substitutions are located in the RBD (amino</w:t>
      </w:r>
    </w:p>
    <w:p>
      <w:pPr>
        <w:spacing w:line="240" w:lineRule="auto"/>
      </w:pPr>
      <w:r>
        <w:t>acids 357 to 528), while four substitutions are in the</w:t>
      </w:r>
    </w:p>
    <w:p>
      <w:pPr>
        <w:spacing w:line="240" w:lineRule="auto"/>
      </w:pPr>
      <w:r>
        <w:t>RBM at the CTD of the S1 domain (16). Of note, no</w:t>
      </w:r>
    </w:p>
    <w:p>
      <w:pPr>
        <w:spacing w:line="240" w:lineRule="auto"/>
      </w:pPr>
      <w:r>
        <w:t>amino acid change is seen in the RBM, which binds</w:t>
      </w:r>
    </w:p>
    <w:p>
      <w:pPr>
        <w:spacing w:line="240" w:lineRule="auto"/>
      </w:pPr>
      <w:r>
        <w:t>directly to the angiotensin-converting enzyme-2</w:t>
      </w:r>
    </w:p>
    <w:p>
      <w:pPr>
        <w:spacing w:line="240" w:lineRule="auto"/>
      </w:pPr>
      <w:r>
        <w:t>(ACE2) receptor in SARS-CoV (16, 46). At present,</w:t>
      </w:r>
    </w:p>
    <w:p>
      <w:pPr>
        <w:spacing w:line="240" w:lineRule="auto"/>
      </w:pPr>
      <w:r>
        <w:t>the main emphasis is knowing how many differences</w:t>
      </w:r>
    </w:p>
    <w:p>
      <w:pPr>
        <w:spacing w:line="240" w:lineRule="auto"/>
      </w:pPr>
      <w:r>
        <w:t>would be required to change the host tropism.</w:t>
      </w:r>
    </w:p>
    <w:p>
      <w:pPr>
        <w:spacing w:line="240" w:lineRule="auto"/>
      </w:pPr>
      <w:r>
        <w:t>Sequence comparison revealed 17 nonsynonymous</w:t>
      </w:r>
    </w:p>
    <w:p>
      <w:pPr>
        <w:spacing w:line="240" w:lineRule="auto"/>
      </w:pPr>
      <w:r>
        <w:t>changes between the early sequence of SARS-CoV-2</w:t>
      </w:r>
    </w:p>
    <w:p>
      <w:pPr>
        <w:spacing w:line="240" w:lineRule="auto"/>
      </w:pPr>
      <w:r>
        <w:t>and the later isolates of SARS-CoV. The changes</w:t>
      </w:r>
    </w:p>
    <w:p>
      <w:pPr>
        <w:spacing w:line="240" w:lineRule="auto"/>
      </w:pPr>
      <w:r>
        <w:t>were found scattered over the genome of the virus,</w:t>
      </w:r>
    </w:p>
    <w:p>
      <w:pPr>
        <w:spacing w:line="240" w:lineRule="auto"/>
      </w:pPr>
      <w:r>
        <w:t>with nine substitutions in ORFlab, ORF8 (4</w:t>
      </w:r>
    </w:p>
    <w:p>
      <w:pPr>
        <w:spacing w:line="240" w:lineRule="auto"/>
      </w:pPr>
      <w:r>
        <w:t>substitutions), the spike gene (3 substitutions), and</w:t>
      </w:r>
    </w:p>
    <w:p>
      <w:pPr>
        <w:spacing w:line="240" w:lineRule="auto"/>
      </w:pPr>
      <w:r>
        <w:t>ORF7a (single substitution) (4). Notably, the same</w:t>
      </w:r>
    </w:p>
    <w:p>
      <w:pPr>
        <w:spacing w:line="240" w:lineRule="auto"/>
      </w:pPr>
      <w:r>
        <w:t>nonsynonymous changes were found in a familial</w:t>
      </w:r>
    </w:p>
    <w:p>
      <w:pPr>
        <w:spacing w:line="240" w:lineRule="auto"/>
      </w:pPr>
      <w:r>
        <w:t>cluster, indicating that the viral evolution happened</w:t>
      </w:r>
    </w:p>
    <w:p>
      <w:pPr>
        <w:spacing w:line="240" w:lineRule="auto"/>
      </w:pPr>
      <w:r>
        <w:t>during person-to-person transmission (4, 47). Such</w:t>
      </w:r>
    </w:p>
    <w:p>
      <w:pPr>
        <w:spacing w:line="240" w:lineRule="auto"/>
      </w:pPr>
      <w:r>
        <w:t>adaptive evolution events are frequent and constitute</w:t>
      </w:r>
    </w:p>
    <w:p>
      <w:pPr>
        <w:spacing w:line="240" w:lineRule="auto"/>
      </w:pPr>
      <w:r>
        <w:t>a constantly ongoing process once the virus spreads</w:t>
      </w:r>
    </w:p>
    <w:p>
      <w:pPr>
        <w:spacing w:line="240" w:lineRule="auto"/>
      </w:pPr>
      <w:r>
        <w:t>among new hosts (47). Even though no functional</w:t>
      </w:r>
    </w:p>
    <w:p>
      <w:pPr>
        <w:spacing w:line="240" w:lineRule="auto"/>
      </w:pPr>
      <w:r>
        <w:t>changes occur in the virus associated with this</w:t>
      </w:r>
    </w:p>
    <w:p>
      <w:pPr>
        <w:spacing w:line="240" w:lineRule="auto"/>
      </w:pPr>
      <w:r>
        <w:t>adaptive evolution, close monitoring of the viral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