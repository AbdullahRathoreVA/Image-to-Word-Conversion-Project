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treated symptomatically along with oxygen therapy.</w:t>
      </w:r>
    </w:p>
    <w:p>
      <w:pPr>
        <w:spacing w:line="240" w:lineRule="auto"/>
      </w:pPr>
      <w:r>
        <w:t>In such cases where the patients progress toward</w:t>
      </w:r>
    </w:p>
    <w:p>
      <w:pPr>
        <w:spacing w:line="240" w:lineRule="auto"/>
      </w:pPr>
      <w:r>
        <w:t>respiratory failure and become refractory to oxygen</w:t>
      </w:r>
    </w:p>
    <w:p>
      <w:pPr>
        <w:spacing w:line="240" w:lineRule="auto"/>
      </w:pPr>
      <w:r>
        <w:t>therapy, mechanical ventilation is necessitated. The</w:t>
      </w:r>
    </w:p>
    <w:p>
      <w:pPr>
        <w:spacing w:line="240" w:lineRule="auto"/>
      </w:pPr>
      <w:r>
        <w:t>COVID-19-induced septic shock can be managed by</w:t>
      </w:r>
    </w:p>
    <w:p>
      <w:pPr>
        <w:spacing w:line="240" w:lineRule="auto"/>
      </w:pPr>
      <w:r>
        <w:t>providing adequate hemodynamic support (299).</w:t>
      </w:r>
    </w:p>
    <w:p>
      <w:pPr>
        <w:spacing w:line="240" w:lineRule="auto"/>
      </w:pPr>
      <w:r>
        <w:t>Several classes of drugs are currently being</w:t>
      </w:r>
    </w:p>
    <w:p>
      <w:pPr>
        <w:spacing w:line="240" w:lineRule="auto"/>
      </w:pPr>
      <w:r>
        <w:t>evaluated for their potential therapeutic action</w:t>
      </w:r>
    </w:p>
    <w:p>
      <w:pPr>
        <w:spacing w:line="240" w:lineRule="auto"/>
      </w:pPr>
      <w:r>
        <w:t>against SARS-CoV-2. Therapeutic agents that have</w:t>
      </w:r>
    </w:p>
    <w:p>
      <w:pPr>
        <w:spacing w:line="240" w:lineRule="auto"/>
      </w:pPr>
      <w:r>
        <w:t>anti-SARS-CoV-2 activity can be broadly classified</w:t>
      </w:r>
    </w:p>
    <w:p>
      <w:pPr>
        <w:spacing w:line="240" w:lineRule="auto"/>
      </w:pPr>
      <w:r>
        <w:t>into three categories: drugs that block virus entry</w:t>
      </w:r>
    </w:p>
    <w:p>
      <w:pPr>
        <w:spacing w:line="240" w:lineRule="auto"/>
      </w:pPr>
      <w:r>
        <w:t>into the host cell, drugs that block viral replication as</w:t>
      </w:r>
    </w:p>
    <w:p>
      <w:pPr>
        <w:spacing w:line="240" w:lineRule="auto"/>
      </w:pPr>
      <w:r>
        <w:t>well as its survival within the host cell, and drugs</w:t>
      </w:r>
    </w:p>
    <w:p>
      <w:pPr>
        <w:spacing w:line="240" w:lineRule="auto"/>
      </w:pPr>
      <w:r>
        <w:t>that attenuate the exaggerated host immune response</w:t>
      </w:r>
    </w:p>
    <w:p>
      <w:pPr>
        <w:spacing w:line="240" w:lineRule="auto"/>
      </w:pPr>
      <w:r>
        <w:t>(300). An inflammatory cytokine storm is commonly</w:t>
      </w:r>
    </w:p>
    <w:p>
      <w:pPr>
        <w:spacing w:line="240" w:lineRule="auto"/>
      </w:pPr>
      <w:r>
        <w:t>seen in critically ill COVID-19 patients. Hence, they</w:t>
      </w:r>
    </w:p>
    <w:p>
      <w:pPr>
        <w:spacing w:line="240" w:lineRule="auto"/>
      </w:pPr>
      <w:r>
        <w:t>may benefit from the use of timely anti-inflammation</w:t>
      </w:r>
    </w:p>
    <w:p>
      <w:pPr>
        <w:spacing w:line="240" w:lineRule="auto"/>
      </w:pPr>
      <w:r>
        <w:t>treatment. Anti-inflammatory therapy using drugs</w:t>
      </w:r>
    </w:p>
    <w:p>
      <w:pPr>
        <w:spacing w:line="240" w:lineRule="auto"/>
      </w:pPr>
      <w:r>
        <w:t>like glucocorticoids, cytokine inhibitors, JAK</w:t>
      </w:r>
    </w:p>
    <w:p>
      <w:pPr>
        <w:spacing w:line="240" w:lineRule="auto"/>
      </w:pPr>
      <w:r>
        <w:t>inhibitors, and  chloroquine/hydroxychloroquine</w:t>
      </w:r>
    </w:p>
    <w:p>
      <w:pPr>
        <w:spacing w:line="240" w:lineRule="auto"/>
      </w:pPr>
      <w:r>
        <w:t>should be done only after analyzing the risk/benefit</w:t>
      </w:r>
    </w:p>
    <w:p>
      <w:pPr>
        <w:spacing w:line="240" w:lineRule="auto"/>
      </w:pPr>
      <w:r>
        <w:t>ratio in COVID-19 patients (301). There have not</w:t>
      </w:r>
    </w:p>
    <w:p>
      <w:pPr>
        <w:spacing w:line="240" w:lineRule="auto"/>
      </w:pPr>
      <w:r>
        <w:t>been any studies concerning the application of</w:t>
      </w:r>
    </w:p>
    <w:p>
      <w:pPr>
        <w:spacing w:line="240" w:lineRule="auto"/>
      </w:pPr>
      <w:r>
        <w:t>nonsteroidal anti-inflammatory drugs (NSAID) to</w:t>
      </w:r>
    </w:p>
    <w:p>
      <w:pPr>
        <w:spacing w:line="240" w:lineRule="auto"/>
      </w:pPr>
      <w:r>
        <w:t>COVID-19-infected patients. However, reasonable</w:t>
      </w:r>
    </w:p>
    <w:p>
      <w:pPr>
        <w:spacing w:line="240" w:lineRule="auto"/>
      </w:pPr>
      <w:r>
        <w:t>pieces of evidence are available that link NSAID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