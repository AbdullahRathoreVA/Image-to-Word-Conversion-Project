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Initially, the epicenter of the SARS-CoV-2</w:t>
      </w:r>
    </w:p>
    <w:p>
      <w:pPr>
        <w:spacing w:line="240" w:lineRule="auto"/>
      </w:pPr>
      <w:r>
        <w:t>pandemic was China, which reported a significant</w:t>
      </w:r>
    </w:p>
    <w:p>
      <w:pPr>
        <w:spacing w:line="240" w:lineRule="auto"/>
      </w:pPr>
      <w:r>
        <w:t>number of deaths associated with COVID-19, with</w:t>
      </w:r>
    </w:p>
    <w:p>
      <w:pPr>
        <w:spacing w:line="240" w:lineRule="auto"/>
      </w:pPr>
      <w:r>
        <w:t>84,458 laboratory-confirmed cases and 4,644 deaths</w:t>
      </w:r>
    </w:p>
    <w:p>
      <w:pPr>
        <w:spacing w:line="240" w:lineRule="auto"/>
      </w:pPr>
      <w:r>
        <w:t>as of 13 May 2020 (Fig. 4). As of 13 May 2020,</w:t>
      </w:r>
    </w:p>
    <w:p>
      <w:pPr>
        <w:spacing w:line="240" w:lineRule="auto"/>
      </w:pPr>
      <w:r>
        <w:t>SARS-CoV-2 confirmed cases have been reported in</w:t>
      </w:r>
    </w:p>
    <w:p>
      <w:pPr>
        <w:spacing w:line="240" w:lineRule="auto"/>
      </w:pPr>
      <w:r>
        <w:t>more than 210 countries apart from China (Fig. 3</w:t>
      </w:r>
    </w:p>
    <w:p>
      <w:pPr>
        <w:spacing w:line="240" w:lineRule="auto"/>
      </w:pPr>
      <w:r>
        <w:t>and 4) (WHO Situation Report 114) (25, 64).</w:t>
      </w:r>
    </w:p>
    <w:p>
      <w:pPr>
        <w:spacing w:line="240" w:lineRule="auto"/>
      </w:pPr>
      <w:r>
        <w:t>COVID-19 has been reported on all continents</w:t>
      </w:r>
    </w:p>
    <w:p>
      <w:pPr>
        <w:spacing w:line="240" w:lineRule="auto"/>
      </w:pPr>
      <w:r>
        <w:t>except Antarctica. For many weeks, Italy was the</w:t>
      </w:r>
    </w:p>
    <w:p>
      <w:pPr>
        <w:spacing w:line="240" w:lineRule="auto"/>
      </w:pPr>
      <w:r>
        <w:t>focus of concerns regarding the large number of</w:t>
      </w:r>
    </w:p>
    <w:p>
      <w:pPr>
        <w:spacing w:line="240" w:lineRule="auto"/>
      </w:pPr>
      <w:r>
        <w:t>cases, with 221,216 cases and 30,911 deaths, but</w:t>
      </w:r>
    </w:p>
    <w:p>
      <w:pPr>
        <w:spacing w:line="240" w:lineRule="auto"/>
      </w:pPr>
      <w:r>
        <w:t>now, the United States is the country with the largest</w:t>
      </w:r>
    </w:p>
    <w:p>
      <w:pPr>
        <w:spacing w:line="240" w:lineRule="auto"/>
      </w:pPr>
      <w:r>
        <w:t>number of cases, 1,322,054, and 79,634 deaths.</w:t>
      </w:r>
    </w:p>
    <w:p>
      <w:pPr>
        <w:spacing w:line="240" w:lineRule="auto"/>
      </w:pPr>
      <w:r>
        <w:t>Now, the United Kingdom has even more cases</w:t>
      </w:r>
    </w:p>
    <w:p>
      <w:pPr>
        <w:spacing w:line="240" w:lineRule="auto"/>
      </w:pPr>
      <w:r>
        <w:t>(226,4671) and deaths (32,692) than Italy. A John</w:t>
      </w:r>
    </w:p>
    <w:p>
      <w:pPr>
        <w:spacing w:line="240" w:lineRule="auto"/>
      </w:pPr>
      <w:r>
        <w:t>Hopkins University web platform has provided daily</w:t>
      </w:r>
    </w:p>
    <w:p>
      <w:pPr>
        <w:spacing w:line="240" w:lineRule="auto"/>
      </w:pPr>
      <w:r>
        <w:t>updates on the basic epidemiology of the COVID-19</w:t>
      </w:r>
    </w:p>
    <w:p>
      <w:pPr>
        <w:spacing w:line="240" w:lineRule="auto"/>
      </w:pPr>
      <w:r>
        <w:t>outbreak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