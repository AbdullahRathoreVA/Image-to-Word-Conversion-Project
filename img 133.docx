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in vitro and in vivo'*~'**. Compared with convalescent</w:t>
      </w:r>
    </w:p>
    <w:p>
      <w:pPr>
        <w:spacing w:line="240" w:lineRule="auto"/>
      </w:pPr>
      <w:r>
        <w:t>plasma, which has limited availability and cannot be</w:t>
      </w:r>
    </w:p>
    <w:p>
      <w:pPr>
        <w:spacing w:line="240" w:lineRule="auto"/>
      </w:pPr>
      <w:r>
        <w:t>amplified, monoclonal antibodies can be developed in</w:t>
      </w:r>
    </w:p>
    <w:p>
      <w:pPr>
        <w:spacing w:line="240" w:lineRule="auto"/>
      </w:pPr>
      <w:r>
        <w:t>larger quantities to meet clinical requirements. Hence,</w:t>
      </w:r>
    </w:p>
    <w:p>
      <w:pPr>
        <w:spacing w:line="240" w:lineRule="auto"/>
      </w:pPr>
      <w:r>
        <w:t>they provide the possibility for the treatment and pre-</w:t>
      </w:r>
    </w:p>
    <w:p>
      <w:pPr>
        <w:spacing w:line="240" w:lineRule="auto"/>
      </w:pPr>
      <w:r>
        <w:t>vention of COVID-19. The neutralizing epitopes of</w:t>
      </w:r>
    </w:p>
    <w:p>
      <w:pPr>
        <w:spacing w:line="240" w:lineRule="auto"/>
      </w:pPr>
      <w:r>
        <w:t>these monoclonal antibodies also offer important infor-</w:t>
      </w:r>
    </w:p>
    <w:p>
      <w:pPr>
        <w:spacing w:line="240" w:lineRule="auto"/>
      </w:pPr>
      <w:r>
        <w:t>mation for vaccine design. However, the high cost and</w:t>
      </w:r>
    </w:p>
    <w:p>
      <w:pPr>
        <w:spacing w:line="240" w:lineRule="auto"/>
      </w:pPr>
      <w:r>
        <w:t>limited capacity of manufacturing, as well as the prob-</w:t>
      </w:r>
    </w:p>
    <w:p>
      <w:pPr>
        <w:spacing w:line="240" w:lineRule="auto"/>
      </w:pPr>
      <w:r>
        <w:t>lem of bioavailability, may restrict the wide application</w:t>
      </w:r>
    </w:p>
    <w:p>
      <w:pPr>
        <w:spacing w:line="240" w:lineRule="auto"/>
      </w:pPr>
      <w:r>
        <w:t>of monoclonal antibody therapy.</w:t>
      </w:r>
    </w:p>
    <w:p>
      <w:pPr>
        <w:spacing w:line="240" w:lineRule="auto"/>
      </w:pPr>
      <w:r>
        <w:t>Vaccines</w:t>
      </w:r>
    </w:p>
    <w:p>
      <w:pPr>
        <w:spacing w:line="240" w:lineRule="auto"/>
      </w:pPr>
      <w:r>
        <w:t>Vaccination is the most effective method for a long-term</w:t>
      </w:r>
    </w:p>
    <w:p>
      <w:pPr>
        <w:spacing w:line="240" w:lineRule="auto"/>
      </w:pPr>
      <w:r>
        <w:t>strategy for prevention and control of COVID-19 in</w:t>
      </w:r>
    </w:p>
    <w:p>
      <w:pPr>
        <w:spacing w:line="240" w:lineRule="auto"/>
      </w:pPr>
      <w:r>
        <w:t>the future. Many different vaccine platforms against</w:t>
      </w:r>
    </w:p>
    <w:p>
      <w:pPr>
        <w:spacing w:line="240" w:lineRule="auto"/>
      </w:pPr>
      <w:r>
        <w:t>SARS-CoV-2 are in development, the strategies of which</w:t>
      </w:r>
    </w:p>
    <w:p>
      <w:pPr>
        <w:spacing w:line="240" w:lineRule="auto"/>
      </w:pPr>
      <w:r>
        <w:t>include recombinant vectors, DNA, mRNA in lipid nano-</w:t>
      </w:r>
    </w:p>
    <w:p>
      <w:pPr>
        <w:spacing w:line="240" w:lineRule="auto"/>
      </w:pPr>
      <w:r>
        <w:t>particles, inactivated viruses, live attenuated viruses and</w:t>
      </w:r>
    </w:p>
    <w:p>
      <w:pPr>
        <w:spacing w:line="240" w:lineRule="auto"/>
      </w:pPr>
      <w:r>
        <w:t>protein subunits'’*-'*'. As of 2 October 2020, ~174 vac-</w:t>
      </w:r>
    </w:p>
    <w:p>
      <w:pPr>
        <w:spacing w:line="240" w:lineRule="auto"/>
      </w:pPr>
      <w:r>
        <w:t>cine candidates for COVID-19 had been reported</w:t>
      </w:r>
    </w:p>
    <w:p>
      <w:pPr>
        <w:spacing w:line="240" w:lineRule="auto"/>
      </w:pPr>
      <w:r>
        <w:t>and 51 were in human clinical trials (COVID-19</w:t>
      </w:r>
    </w:p>
    <w:p>
      <w:pPr>
        <w:spacing w:line="240" w:lineRule="auto"/>
      </w:pPr>
      <w:r>
        <w:t>vaccine and therapeutics tracker). Many of these vac-</w:t>
      </w:r>
    </w:p>
    <w:p>
      <w:pPr>
        <w:spacing w:line="240" w:lineRule="auto"/>
      </w:pPr>
      <w:r>
        <w:t>cine candidates are in phase II testing, and some have</w:t>
      </w:r>
    </w:p>
    <w:p>
      <w:pPr>
        <w:spacing w:line="240" w:lineRule="auto"/>
      </w:pPr>
      <w:r>
        <w:t>already advanced to phase III trials. A randomize4</w:t>
      </w:r>
    </w:p>
    <w:p>
      <w:pPr>
        <w:spacing w:line="240" w:lineRule="auto"/>
      </w:pPr>
      <w:r>
        <w:t>double-blinded phase II trial of an adenovirus type</w:t>
      </w:r>
    </w:p>
    <w:p>
      <w:pPr>
        <w:spacing w:line="240" w:lineRule="auto"/>
      </w:pPr>
      <w:r>
        <w:t>vectored vaccine expressing the SARS-CoV-2 S protein,</w:t>
      </w:r>
    </w:p>
    <w:p>
      <w:pPr>
        <w:spacing w:line="240" w:lineRule="auto"/>
      </w:pPr>
      <w:r>
        <w:t>developed by CanSino Biologicals and the Academy of</w:t>
      </w:r>
    </w:p>
    <w:p>
      <w:pPr>
        <w:spacing w:line="240" w:lineRule="auto"/>
      </w:pPr>
      <w:r>
        <w:t>Military Medical Sciences of China, was conducted in</w:t>
      </w:r>
    </w:p>
    <w:p>
      <w:pPr>
        <w:spacing w:line="240" w:lineRule="auto"/>
      </w:pPr>
      <w:r>
        <w:t>603 adult volunteers in Wuhan. The vaccine has proved</w:t>
      </w:r>
    </w:p>
    <w:p>
      <w:pPr>
        <w:spacing w:line="240" w:lineRule="auto"/>
      </w:pPr>
      <w:r>
        <w:t>to be safe and induced considerable humoral and cel-</w:t>
      </w:r>
    </w:p>
    <w:p>
      <w:pPr>
        <w:spacing w:line="240" w:lineRule="auto"/>
      </w:pPr>
      <w:r>
        <w:t>lular immune response in most recipients after a single</w:t>
      </w:r>
    </w:p>
    <w:p>
      <w:pPr>
        <w:spacing w:line="240" w:lineRule="auto"/>
      </w:pPr>
      <w:r>
        <w:t>immunization’. Another vectored vaccine, ChAdOx1,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