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under preclinical trials (297). Similarly, the WHO,</w:t>
      </w:r>
    </w:p>
    <w:p>
      <w:pPr>
        <w:spacing w:line="240" w:lineRule="auto"/>
      </w:pPr>
      <w:r>
        <w:t>on its official website, has mentioned a detailed list</w:t>
      </w:r>
    </w:p>
    <w:p>
      <w:pPr>
        <w:spacing w:line="240" w:lineRule="auto"/>
      </w:pPr>
      <w:r>
        <w:t>of COVID-19 vaccine agents that are under</w:t>
      </w:r>
    </w:p>
    <w:p>
      <w:pPr>
        <w:spacing w:line="240" w:lineRule="auto"/>
      </w:pPr>
      <w:r>
        <w:t>consideration. Different phases of trials are ongoing</w:t>
      </w:r>
    </w:p>
    <w:p>
      <w:pPr>
        <w:spacing w:line="240" w:lineRule="auto"/>
      </w:pPr>
      <w:r>
        <w:t>for live attenuated virus vaccines, formaldehyde</w:t>
      </w:r>
    </w:p>
    <w:p>
      <w:pPr>
        <w:spacing w:line="240" w:lineRule="auto"/>
      </w:pPr>
      <w:r>
        <w:t>alum inactivated vaccine, adenovirus type 5 vector</w:t>
      </w:r>
    </w:p>
    <w:p>
      <w:pPr>
        <w:spacing w:line="240" w:lineRule="auto"/>
      </w:pPr>
      <w:r>
        <w:t>vaccine, LNP-encapsulated mRNA vaccine, DNA</w:t>
      </w:r>
    </w:p>
    <w:p>
      <w:pPr>
        <w:spacing w:line="240" w:lineRule="auto"/>
      </w:pPr>
      <w:r>
        <w:t>plasmid vaccine, and S protein, S-trimer, and li-Key</w:t>
      </w:r>
    </w:p>
    <w:p>
      <w:pPr>
        <w:spacing w:line="240" w:lineRule="auto"/>
      </w:pPr>
      <w:r>
        <w:t>peptide as a subunit protein vaccine, among others</w:t>
      </w:r>
    </w:p>
    <w:p>
      <w:pPr>
        <w:spacing w:line="240" w:lineRule="auto"/>
      </w:pPr>
      <w:r>
        <w:t>(298). The process of vaccine development usually</w:t>
      </w:r>
    </w:p>
    <w:p>
      <w:pPr>
        <w:spacing w:line="240" w:lineRule="auto"/>
      </w:pPr>
      <w:r>
        <w:t>takes approximately ten years, in the case of</w:t>
      </w:r>
    </w:p>
    <w:p>
      <w:pPr>
        <w:spacing w:line="240" w:lineRule="auto"/>
      </w:pPr>
      <w:r>
        <w:t>inactivated or live attenuated vaccines, since it</w:t>
      </w:r>
    </w:p>
    <w:p>
      <w:pPr>
        <w:spacing w:line="240" w:lineRule="auto"/>
      </w:pPr>
      <w:r>
        <w:t>involves the generation of long-term efficacy data.</w:t>
      </w:r>
    </w:p>
    <w:p>
      <w:pPr>
        <w:spacing w:line="240" w:lineRule="auto"/>
      </w:pPr>
      <w:r>
        <w:t>However, this was brought down to 5 years during</w:t>
      </w:r>
    </w:p>
    <w:p>
      <w:pPr>
        <w:spacing w:line="240" w:lineRule="auto"/>
      </w:pPr>
      <w:r>
        <w:t>the Ebola emergency for viral vector vaccines. In the</w:t>
      </w:r>
    </w:p>
    <w:p>
      <w:pPr>
        <w:spacing w:line="240" w:lineRule="auto"/>
      </w:pPr>
      <w:r>
        <w:t>urgency associated with the COVID-19 outbreaks,</w:t>
      </w:r>
    </w:p>
    <w:p>
      <w:pPr>
        <w:spacing w:line="240" w:lineRule="auto"/>
      </w:pPr>
      <w:r>
        <w:t>we expect a vaccine by the end of this year (343).</w:t>
      </w:r>
    </w:p>
    <w:p>
      <w:pPr>
        <w:spacing w:line="240" w:lineRule="auto"/>
      </w:pPr>
      <w:r>
        <w:t>The development of an effective vaccine against</w:t>
      </w:r>
    </w:p>
    <w:p>
      <w:pPr>
        <w:spacing w:line="240" w:lineRule="auto"/>
      </w:pPr>
      <w:r>
        <w:t>COVID-19 with high speed and precision is the</w:t>
      </w:r>
    </w:p>
    <w:p>
      <w:pPr>
        <w:spacing w:line="240" w:lineRule="auto"/>
      </w:pPr>
      <w:r>
        <w:t>combined result of advancements in computational</w:t>
      </w:r>
    </w:p>
    <w:p>
      <w:pPr>
        <w:spacing w:line="240" w:lineRule="auto"/>
      </w:pPr>
      <w:r>
        <w:t>biology, gene synthesis, protein engineering, and the</w:t>
      </w:r>
    </w:p>
    <w:p>
      <w:pPr>
        <w:spacing w:line="240" w:lineRule="auto"/>
      </w:pPr>
      <w:r>
        <w:t>invention of advanced manufacturing platforms</w:t>
      </w:r>
    </w:p>
    <w:p>
      <w:pPr>
        <w:spacing w:line="240" w:lineRule="auto"/>
      </w:pPr>
      <w:r>
        <w:t>(342).</w:t>
      </w:r>
    </w:p>
    <w:p>
      <w:pPr>
        <w:spacing w:line="240" w:lineRule="auto"/>
      </w:pPr>
      <w:r>
        <w:t>The recurring nature of the coronavirus outbreaks</w:t>
      </w:r>
    </w:p>
    <w:p>
      <w:pPr>
        <w:spacing w:line="240" w:lineRule="auto"/>
      </w:pPr>
      <w:r>
        <w:t>calls for the development of a pan-coronavirus</w:t>
      </w:r>
    </w:p>
    <w:p>
      <w:pPr>
        <w:spacing w:line="240" w:lineRule="auto"/>
      </w:pPr>
      <w:r>
        <w:t>vaccine that can produce cross-reactive antibodies.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