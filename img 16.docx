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ducks, and pigs are not at all susceptible to SARS-</w:t>
      </w:r>
    </w:p>
    <w:p>
      <w:pPr>
        <w:spacing w:line="240" w:lineRule="auto"/>
      </w:pPr>
      <w:r>
        <w:t>CoV-2 (329).</w:t>
      </w:r>
    </w:p>
    <w:p>
      <w:pPr>
        <w:spacing w:line="240" w:lineRule="auto"/>
      </w:pPr>
      <w:r>
        <w:t>Similarly, the National Veterinary Services</w:t>
      </w:r>
    </w:p>
    <w:p>
      <w:pPr>
        <w:spacing w:line="240" w:lineRule="auto"/>
      </w:pPr>
      <w:r>
        <w:t>Laboratories of the USDA have reported COVID-19</w:t>
      </w:r>
    </w:p>
    <w:p>
      <w:pPr>
        <w:spacing w:line="240" w:lineRule="auto"/>
      </w:pPr>
      <w:r>
        <w:t>in tigers and lions that exhibited respiratory signs</w:t>
      </w:r>
    </w:p>
    <w:p>
      <w:pPr>
        <w:spacing w:line="240" w:lineRule="auto"/>
      </w:pPr>
      <w:r>
        <w:t>like dry cough and wheezing. The zoo animals are</w:t>
      </w:r>
    </w:p>
    <w:p>
      <w:pPr>
        <w:spacing w:line="240" w:lineRule="auto"/>
      </w:pPr>
      <w:r>
        <w:t>suspected to have been infected by an asymptomatic</w:t>
      </w:r>
    </w:p>
    <w:p>
      <w:pPr>
        <w:spacing w:line="240" w:lineRule="auto"/>
      </w:pPr>
      <w:r>
        <w:t>zookeeper (335). The total number of COVID-19-</w:t>
      </w:r>
    </w:p>
    <w:p>
      <w:pPr>
        <w:spacing w:line="240" w:lineRule="auto"/>
      </w:pPr>
      <w:r>
        <w:t>positive cases in human beings is increasing at a high</w:t>
      </w:r>
    </w:p>
    <w:p>
      <w:pPr>
        <w:spacing w:line="240" w:lineRule="auto"/>
      </w:pPr>
      <w:r>
        <w:t>rate, thereby creating ideal conditions for viral</w:t>
      </w:r>
    </w:p>
    <w:p>
      <w:pPr>
        <w:spacing w:line="240" w:lineRule="auto"/>
      </w:pPr>
      <w:r>
        <w:t>spillover to other species, such as pigs. The evidence</w:t>
      </w:r>
    </w:p>
    <w:p>
      <w:pPr>
        <w:spacing w:line="240" w:lineRule="auto"/>
      </w:pPr>
      <w:r>
        <w:t>obtained from SARS-CoV suggests that pigs can get</w:t>
      </w:r>
    </w:p>
    <w:p>
      <w:pPr>
        <w:spacing w:line="240" w:lineRule="auto"/>
      </w:pPr>
      <w:r>
        <w:t>infected with SARS-CoV-2 (336). However,</w:t>
      </w:r>
    </w:p>
    <w:p>
      <w:pPr>
        <w:spacing w:line="240" w:lineRule="auto"/>
      </w:pPr>
      <w:r>
        <w:t>experimental inoculation with SARS-CoV-2 failed to</w:t>
      </w:r>
    </w:p>
    <w:p>
      <w:pPr>
        <w:spacing w:line="240" w:lineRule="auto"/>
      </w:pPr>
      <w:r>
        <w:t>infect pigs (329).</w:t>
      </w:r>
    </w:p>
    <w:p>
      <w:pPr>
        <w:spacing w:line="240" w:lineRule="auto"/>
      </w:pPr>
      <w:r>
        <w:t>Further studies are required to identify the</w:t>
      </w:r>
    </w:p>
    <w:p>
      <w:pPr>
        <w:spacing w:line="240" w:lineRule="auto"/>
      </w:pPr>
      <w:r>
        <w:t>possible animal reservoirs of SARS-CoV-2 and the</w:t>
      </w:r>
    </w:p>
    <w:p>
      <w:pPr>
        <w:spacing w:line="240" w:lineRule="auto"/>
      </w:pPr>
      <w:r>
        <w:t>seasonal variation in the circulation of these viruses</w:t>
      </w:r>
    </w:p>
    <w:p>
      <w:pPr>
        <w:spacing w:line="240" w:lineRule="auto"/>
      </w:pPr>
      <w:r>
        <w:t>in the animal population. Research collaboration</w:t>
      </w:r>
    </w:p>
    <w:p>
      <w:pPr>
        <w:spacing w:line="240" w:lineRule="auto"/>
      </w:pPr>
      <w:r>
        <w:t>between human and animal health sectors is</w:t>
      </w:r>
    </w:p>
    <w:p>
      <w:pPr>
        <w:spacing w:line="240" w:lineRule="auto"/>
      </w:pPr>
      <w:r>
        <w:t>becoming a necessity to evaluate and identify the</w:t>
      </w:r>
    </w:p>
    <w:p>
      <w:pPr>
        <w:spacing w:line="240" w:lineRule="auto"/>
      </w:pPr>
      <w:r>
        <w:t>possible risk factors of transmission between animals</w:t>
      </w:r>
    </w:p>
    <w:p>
      <w:pPr>
        <w:spacing w:line="240" w:lineRule="auto"/>
      </w:pPr>
      <w:r>
        <w:t>and humans. Such cooperation will help to devise</w:t>
      </w:r>
    </w:p>
    <w:p>
      <w:pPr>
        <w:spacing w:line="240" w:lineRule="auto"/>
      </w:pPr>
      <w:r>
        <w:t>efficient strategies for the management of emerging</w:t>
      </w:r>
    </w:p>
    <w:p>
      <w:pPr>
        <w:spacing w:line="240" w:lineRule="auto"/>
      </w:pPr>
      <w:r>
        <w:t>zoonotic diseases (12).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