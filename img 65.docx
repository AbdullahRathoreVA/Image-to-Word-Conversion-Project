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in CoV isolated from pangolin was almost identical</w:t>
      </w:r>
    </w:p>
    <w:p>
      <w:pPr>
        <w:spacing w:line="240" w:lineRule="auto"/>
      </w:pPr>
      <w:r>
        <w:t>(one amino acid difference) to that of SARS-CoV-2.</w:t>
      </w:r>
    </w:p>
    <w:p>
      <w:pPr>
        <w:spacing w:line="240" w:lineRule="auto"/>
      </w:pPr>
      <w:r>
        <w:t>A comparison of the genomes _ suggests</w:t>
      </w:r>
    </w:p>
    <w:p>
      <w:pPr>
        <w:spacing w:line="240" w:lineRule="auto"/>
      </w:pPr>
      <w:r>
        <w:t>recombination between pangolin-CoV-like viruses</w:t>
      </w:r>
    </w:p>
    <w:p>
      <w:pPr>
        <w:spacing w:line="240" w:lineRule="auto"/>
      </w:pPr>
      <w:r>
        <w:t>with the bat-CoV-RaTG13-like virus. All this</w:t>
      </w:r>
    </w:p>
    <w:p>
      <w:pPr>
        <w:spacing w:line="240" w:lineRule="auto"/>
      </w:pPr>
      <w:r>
        <w:t>suggests the potential of pangolins to act as the</w:t>
      </w:r>
    </w:p>
    <w:p>
      <w:pPr>
        <w:spacing w:line="240" w:lineRule="auto"/>
      </w:pPr>
      <w:r>
        <w:t>intermediate host of SARS-CoV-2 (145).</w:t>
      </w:r>
    </w:p>
    <w:p>
      <w:pPr>
        <w:spacing w:line="240" w:lineRule="auto"/>
      </w:pPr>
      <w:r>
        <w:t>Human-wildlife interactions, which are</w:t>
      </w:r>
    </w:p>
    <w:p>
      <w:pPr>
        <w:spacing w:line="240" w:lineRule="auto"/>
      </w:pPr>
      <w:r>
        <w:t>increasing in the context of climate change (142), are</w:t>
      </w:r>
    </w:p>
    <w:p>
      <w:pPr>
        <w:spacing w:line="240" w:lineRule="auto"/>
      </w:pPr>
      <w:r>
        <w:t>further considered high risk and responsible for the</w:t>
      </w:r>
    </w:p>
    <w:p>
      <w:pPr>
        <w:spacing w:line="240" w:lineRule="auto"/>
      </w:pPr>
      <w:r>
        <w:t>emergence of SARS-CoV. COVID-19 is also</w:t>
      </w:r>
    </w:p>
    <w:p>
      <w:pPr>
        <w:spacing w:line="240" w:lineRule="auto"/>
      </w:pPr>
      <w:r>
        <w:t>suspected of having a similar mode of origin. Hence,</w:t>
      </w:r>
    </w:p>
    <w:p>
      <w:pPr>
        <w:spacing w:line="240" w:lineRule="auto"/>
      </w:pPr>
      <w:r>
        <w:t>to prevent the occurrence of another zoonotic</w:t>
      </w:r>
    </w:p>
    <w:p>
      <w:pPr>
        <w:spacing w:line="240" w:lineRule="auto"/>
      </w:pPr>
      <w:r>
        <w:t>spillover (1), exhaustive coordinated efforts are</w:t>
      </w:r>
    </w:p>
    <w:p>
      <w:pPr>
        <w:spacing w:line="240" w:lineRule="auto"/>
      </w:pPr>
      <w:r>
        <w:t>needed to identify the high-risk pathogens harbored</w:t>
      </w:r>
    </w:p>
    <w:p>
      <w:pPr>
        <w:spacing w:line="240" w:lineRule="auto"/>
      </w:pPr>
      <w:r>
        <w:t>by wild animal populations, conducting surveillance</w:t>
      </w:r>
    </w:p>
    <w:p>
      <w:pPr>
        <w:spacing w:line="240" w:lineRule="auto"/>
      </w:pPr>
      <w:r>
        <w:t>among the people who are susceptible to zoonotic</w:t>
      </w:r>
    </w:p>
    <w:p>
      <w:pPr>
        <w:spacing w:line="240" w:lineRule="auto"/>
      </w:pPr>
      <w:r>
        <w:t>spillover events (12), and to improve the biosecurity</w:t>
      </w:r>
    </w:p>
    <w:p>
      <w:pPr>
        <w:spacing w:line="240" w:lineRule="auto"/>
      </w:pPr>
      <w:r>
        <w:t>measures associated with the wildlife trade (146).</w:t>
      </w:r>
    </w:p>
    <w:p>
      <w:pPr>
        <w:spacing w:line="240" w:lineRule="auto"/>
      </w:pPr>
      <w:r>
        <w:t>The serological surveillance studies conducted in</w:t>
      </w:r>
    </w:p>
    <w:p>
      <w:pPr>
        <w:spacing w:line="240" w:lineRule="auto"/>
      </w:pPr>
      <w:r>
        <w:t>people living in proximity to bat caves had earlier</w:t>
      </w:r>
    </w:p>
    <w:p>
      <w:pPr>
        <w:spacing w:line="240" w:lineRule="auto"/>
      </w:pPr>
      <w:r>
        <w:t>identified the serological confirmation of SARS-</w:t>
      </w:r>
    </w:p>
    <w:p>
      <w:pPr>
        <w:spacing w:line="240" w:lineRule="auto"/>
      </w:pPr>
      <w:r>
        <w:t>related CoVs in humans. People living at the</w:t>
      </w:r>
    </w:p>
    <w:p>
      <w:pPr>
        <w:spacing w:line="240" w:lineRule="auto"/>
      </w:pPr>
      <w:r>
        <w:t>wildlife-human interface, mainly in rural China, are</w:t>
      </w:r>
    </w:p>
    <w:p>
      <w:pPr>
        <w:spacing w:line="240" w:lineRule="auto"/>
      </w:pPr>
      <w:r>
        <w:t>regularly exposed to SARS-related CoVs (147).</w:t>
      </w:r>
    </w:p>
    <w:p>
      <w:pPr>
        <w:spacing w:line="240" w:lineRule="auto"/>
      </w:pPr>
      <w:r>
        <w:t>These findings will not have any significance until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