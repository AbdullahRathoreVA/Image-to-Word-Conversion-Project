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14 ANTIVIRAL THERAPY</w:t>
      </w:r>
    </w:p>
    <w:p>
      <w:pPr>
        <w:spacing w:line="240" w:lineRule="auto"/>
      </w:pPr>
      <w:r>
        <w:t>COVID-19 is an infectious disease caused by</w:t>
      </w:r>
    </w:p>
    <w:p>
      <w:pPr>
        <w:spacing w:line="240" w:lineRule="auto"/>
      </w:pPr>
      <w:r>
        <w:t>SARS-CoV-2, which is also termed the novel</w:t>
      </w:r>
    </w:p>
    <w:p>
      <w:pPr>
        <w:spacing w:line="240" w:lineRule="auto"/>
      </w:pPr>
      <w:r>
        <w:t>coronavirus and is diligently associated with the</w:t>
      </w:r>
    </w:p>
    <w:p>
      <w:pPr>
        <w:spacing w:line="240" w:lineRule="auto"/>
      </w:pPr>
      <w:r>
        <w:t>SARS virus. The Ministry of Science and</w:t>
      </w:r>
    </w:p>
    <w:p>
      <w:pPr>
        <w:spacing w:line="240" w:lineRule="auto"/>
      </w:pPr>
      <w:r>
        <w:t>Technology from the People’s Republic of China</w:t>
      </w:r>
    </w:p>
    <w:p>
      <w:pPr>
        <w:spacing w:line="240" w:lineRule="auto"/>
      </w:pPr>
      <w:r>
        <w:t>declared three potential antiviral medicines</w:t>
      </w:r>
    </w:p>
    <w:p>
      <w:pPr>
        <w:spacing w:line="240" w:lineRule="auto"/>
      </w:pPr>
      <w:r>
        <w:t>suitable for treating COVID-19. Those three</w:t>
      </w:r>
    </w:p>
    <w:p>
      <w:pPr>
        <w:spacing w:line="240" w:lineRule="auto"/>
      </w:pPr>
      <w:r>
        <w:t>medicines are, namely, Favilavir, chloroquine</w:t>
      </w:r>
    </w:p>
    <w:p>
      <w:pPr>
        <w:spacing w:line="240" w:lineRule="auto"/>
      </w:pPr>
      <w:r>
        <w:t>phosphate and remdesivir. A clinical trial was</w:t>
      </w:r>
    </w:p>
    <w:p>
      <w:pPr>
        <w:spacing w:line="240" w:lineRule="auto"/>
      </w:pPr>
      <w:r>
        <w:t>conducted to test the efficacy of those three</w:t>
      </w:r>
    </w:p>
    <w:p>
      <w:pPr>
        <w:spacing w:line="240" w:lineRule="auto"/>
      </w:pPr>
      <w:r>
        <w:t>drugs, and the results proved that out of the</w:t>
      </w:r>
    </w:p>
    <w:p>
      <w:pPr>
        <w:spacing w:line="240" w:lineRule="auto"/>
      </w:pPr>
      <w:r>
        <w:t>three medicines above only Favilavir is effective</w:t>
      </w:r>
    </w:p>
    <w:p>
      <w:pPr>
        <w:spacing w:line="240" w:lineRule="auto"/>
      </w:pPr>
      <w:r>
        <w:t>in treating the patients with novel coronavirus.</w:t>
      </w:r>
    </w:p>
    <w:p>
      <w:pPr>
        <w:spacing w:line="240" w:lineRule="auto"/>
      </w:pPr>
      <w:r>
        <w:t>The remaining two drugs were effective in</w:t>
      </w:r>
    </w:p>
    <w:p>
      <w:pPr>
        <w:spacing w:line="240" w:lineRule="auto"/>
      </w:pPr>
      <w:r>
        <w:t>treating malaria.°7</w:t>
      </w:r>
    </w:p>
    <w:p>
      <w:pPr>
        <w:spacing w:line="240" w:lineRule="auto"/>
      </w:pPr>
      <w:r>
        <w:t>Likewise a study carried out in the United States</w:t>
      </w:r>
    </w:p>
    <w:p>
      <w:pPr>
        <w:spacing w:line="240" w:lineRule="auto"/>
      </w:pPr>
      <w:r>
        <w:t>by the National Institute of Health proved that</w:t>
      </w:r>
    </w:p>
    <w:p>
      <w:pPr>
        <w:spacing w:line="240" w:lineRule="auto"/>
      </w:pPr>
      <w:r>
        <w:t>remdesivir is effective in treating the Middle</w:t>
      </w:r>
    </w:p>
    <w:p>
      <w:pPr>
        <w:spacing w:line="240" w:lineRule="auto"/>
      </w:pPr>
      <w:r>
        <w:t>East respiratory syndrome coronavirus (MERS-</w:t>
      </w:r>
    </w:p>
    <w:p>
      <w:pPr>
        <w:spacing w:line="240" w:lineRule="auto"/>
      </w:pPr>
      <w:r>
        <w:t>CoV), which is also a type of coronavirus that</w:t>
      </w:r>
    </w:p>
    <w:p>
      <w:pPr>
        <w:spacing w:line="240" w:lineRule="auto"/>
      </w:pPr>
      <w:r>
        <w:t>was transmitted from monkeys. The drug</w:t>
      </w:r>
    </w:p>
    <w:p>
      <w:pPr>
        <w:spacing w:line="240" w:lineRule="auto"/>
      </w:pPr>
      <w:r>
        <w:t>remdesivir was also used in the United States</w:t>
      </w:r>
    </w:p>
    <w:p>
      <w:pPr>
        <w:spacing w:line="240" w:lineRule="auto"/>
      </w:pPr>
      <w:r>
        <w:t>for treating the patients with COVID-19. There</w:t>
      </w:r>
    </w:p>
    <w:p>
      <w:pPr>
        <w:spacing w:line="240" w:lineRule="auto"/>
      </w:pPr>
      <w:r>
        <w:t>has been a proposal to use the combination of</w:t>
      </w:r>
    </w:p>
    <w:p>
      <w:pPr>
        <w:spacing w:line="240" w:lineRule="auto"/>
      </w:pPr>
      <w:r>
        <w:t>protease inhibitors lopinavir-ritonavir for</w:t>
      </w:r>
    </w:p>
    <w:p>
      <w:pPr>
        <w:spacing w:line="240" w:lineRule="auto"/>
      </w:pPr>
      <w:r>
        <w:t>treating the patients affected by COVID-19.°7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