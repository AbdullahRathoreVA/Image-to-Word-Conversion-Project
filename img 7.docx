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between the genome sequence of the new</w:t>
      </w:r>
    </w:p>
    <w:p>
      <w:pPr>
        <w:spacing w:line="240" w:lineRule="auto"/>
      </w:pPr>
      <w:r>
        <w:t>coronavirus (SARS-CoV-2) and SARS-like CoVs,</w:t>
      </w:r>
    </w:p>
    <w:p>
      <w:pPr>
        <w:spacing w:line="240" w:lineRule="auto"/>
      </w:pPr>
      <w:r>
        <w:t>the comparative analysis recognized a furin-like</w:t>
      </w:r>
    </w:p>
    <w:p>
      <w:pPr>
        <w:spacing w:line="240" w:lineRule="auto"/>
      </w:pPr>
      <w:r>
        <w:t>cleavage site in the SARS-CoV-2 S protein that is</w:t>
      </w:r>
    </w:p>
    <w:p>
      <w:pPr>
        <w:spacing w:line="240" w:lineRule="auto"/>
      </w:pPr>
      <w:r>
        <w:t>missing from other SARS-like CoVs (99). The furin-</w:t>
      </w:r>
    </w:p>
    <w:p>
      <w:pPr>
        <w:spacing w:line="240" w:lineRule="auto"/>
      </w:pPr>
      <w:r>
        <w:t>like cleavage site is expected to play a role in the life</w:t>
      </w:r>
    </w:p>
    <w:p>
      <w:pPr>
        <w:spacing w:line="240" w:lineRule="auto"/>
      </w:pPr>
      <w:r>
        <w:t>cycle of the virus and disease pathogenicity and</w:t>
      </w:r>
    </w:p>
    <w:p>
      <w:pPr>
        <w:spacing w:line="240" w:lineRule="auto"/>
      </w:pPr>
      <w:r>
        <w:t>might even act as a therapeutic target for furin</w:t>
      </w:r>
    </w:p>
    <w:p>
      <w:pPr>
        <w:spacing w:line="240" w:lineRule="auto"/>
      </w:pPr>
      <w:r>
        <w:t>inhibitors. The highly contagious nature of SARS-</w:t>
      </w:r>
    </w:p>
    <w:p>
      <w:pPr>
        <w:spacing w:line="240" w:lineRule="auto"/>
      </w:pPr>
      <w:r>
        <w:t>CoV-2 compared to that of its predecessors might be</w:t>
      </w:r>
    </w:p>
    <w:p>
      <w:pPr>
        <w:spacing w:line="240" w:lineRule="auto"/>
      </w:pPr>
      <w:r>
        <w:t>the result of a stabilizing mutation that occurred in</w:t>
      </w:r>
    </w:p>
    <w:p>
      <w:pPr>
        <w:spacing w:line="240" w:lineRule="auto"/>
      </w:pPr>
      <w:r>
        <w:t>the endosome-associated-protein-like domain of</w:t>
      </w:r>
    </w:p>
    <w:p>
      <w:pPr>
        <w:spacing w:line="240" w:lineRule="auto"/>
      </w:pPr>
      <w:r>
        <w:t>nsp2 protein.</w:t>
      </w:r>
    </w:p>
    <w:p>
      <w:pPr>
        <w:spacing w:line="240" w:lineRule="auto"/>
      </w:pPr>
      <w:r>
        <w:t>Similarly, the destabilizing mutation near the</w:t>
      </w:r>
    </w:p>
    <w:p>
      <w:pPr>
        <w:spacing w:line="240" w:lineRule="auto"/>
      </w:pPr>
      <w:r>
        <w:t>phosphatase domain of nsp3 proteins in SARS-CoV-</w:t>
      </w:r>
    </w:p>
    <w:p>
      <w:pPr>
        <w:spacing w:line="240" w:lineRule="auto"/>
      </w:pPr>
      <w:r>
        <w:t>2 could indicate a potential mechanism that</w:t>
      </w:r>
    </w:p>
    <w:p>
      <w:pPr>
        <w:spacing w:line="240" w:lineRule="auto"/>
      </w:pPr>
      <w:r>
        <w:t>differentiates it from other CoVs (100). Even though</w:t>
      </w:r>
    </w:p>
    <w:p>
      <w:pPr>
        <w:spacing w:line="240" w:lineRule="auto"/>
      </w:pPr>
      <w:r>
        <w:t>the CFR reported for COVID-19 is meager</w:t>
      </w:r>
    </w:p>
    <w:p>
      <w:pPr>
        <w:spacing w:line="240" w:lineRule="auto"/>
      </w:pPr>
      <w:r>
        <w:t>compared to those of the previous SARS and MERS</w:t>
      </w:r>
    </w:p>
    <w:p>
      <w:pPr>
        <w:spacing w:line="240" w:lineRule="auto"/>
      </w:pPr>
      <w:r>
        <w:t>outbreaks, it has caused more deaths than SARS and</w:t>
      </w:r>
    </w:p>
    <w:p>
      <w:pPr>
        <w:spacing w:line="240" w:lineRule="auto"/>
      </w:pPr>
      <w:r>
        <w:t>MERS combined (101). Possibly related to the viral</w:t>
      </w:r>
    </w:p>
    <w:p>
      <w:pPr>
        <w:spacing w:line="240" w:lineRule="auto"/>
      </w:pPr>
      <w:r>
        <w:t>pathogenesis is the recent finding of an 832-</w:t>
      </w:r>
    </w:p>
    <w:p>
      <w:pPr>
        <w:spacing w:line="240" w:lineRule="auto"/>
      </w:pPr>
      <w:r>
        <w:t>nucleotide (nt) deletion in ORF8, which appears to</w:t>
      </w:r>
    </w:p>
    <w:p>
      <w:pPr>
        <w:spacing w:line="240" w:lineRule="auto"/>
      </w:pPr>
      <w:r>
        <w:t>reduce the replicative fitness of the virus and leads to</w:t>
      </w:r>
    </w:p>
    <w:p>
      <w:pPr>
        <w:spacing w:line="240" w:lineRule="auto"/>
      </w:pPr>
      <w:r>
        <w:t>attenuated phenotypes of SARS-CoV-2 (256).</w:t>
      </w:r>
    </w:p>
    <w:p>
      <w:pPr>
        <w:spacing w:line="240" w:lineRule="auto"/>
      </w:pPr>
      <w:r>
        <w:t>Coronavirus is the most prominent example of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