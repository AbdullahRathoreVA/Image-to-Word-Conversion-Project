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respectively’. However, this study did not include</w:t>
      </w:r>
    </w:p>
    <w:p>
      <w:pPr>
        <w:spacing w:line="240" w:lineRule="auto"/>
      </w:pPr>
      <w:r>
        <w:t>a control arm, and most of the trials of favilavir were</w:t>
      </w:r>
    </w:p>
    <w:p>
      <w:pPr>
        <w:spacing w:line="240" w:lineRule="auto"/>
      </w:pPr>
      <w:r>
        <w:t>based on a small sample size. For more reliable assess-</w:t>
      </w:r>
    </w:p>
    <w:p>
      <w:pPr>
        <w:spacing w:line="240" w:lineRule="auto"/>
      </w:pPr>
      <w:r>
        <w:t>ment of the effectiveness of favilavir for treating</w:t>
      </w:r>
    </w:p>
    <w:p>
      <w:pPr>
        <w:spacing w:line="240" w:lineRule="auto"/>
      </w:pPr>
      <w:r>
        <w:t>COVID-19, large-scale randomized controlled trials</w:t>
      </w:r>
    </w:p>
    <w:p>
      <w:pPr>
        <w:spacing w:line="240" w:lineRule="auto"/>
      </w:pPr>
      <w:r>
        <w:t>should be conducted.</w:t>
      </w:r>
    </w:p>
    <w:p>
      <w:pPr>
        <w:spacing w:line="240" w:lineRule="auto"/>
      </w:pPr>
      <w:r>
        <w:t>Lopinavir and ritonavir were reported to have</w:t>
      </w:r>
    </w:p>
    <w:p>
      <w:pPr>
        <w:spacing w:line="240" w:lineRule="auto"/>
      </w:pPr>
      <w:r>
        <w:t>in vitro inhibitory activity against SARS-CoV and</w:t>
      </w:r>
    </w:p>
    <w:p>
      <w:pPr>
        <w:spacing w:line="240" w:lineRule="auto"/>
      </w:pPr>
      <w:r>
        <w:t>MERS-CoV“™"', Alone, the combination of lopinavir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