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observations indicated that the monkeys with</w:t>
      </w:r>
    </w:p>
    <w:p>
      <w:pPr>
        <w:spacing w:line="240" w:lineRule="auto"/>
      </w:pPr>
      <w:r>
        <w:t>reexposure had no recurrence of COVID-19, like the</w:t>
      </w:r>
    </w:p>
    <w:p>
      <w:pPr>
        <w:spacing w:line="240" w:lineRule="auto"/>
      </w:pPr>
      <w:r>
        <w:t>SARS-CoV-2-infected monkeys without rechallenge.</w:t>
      </w:r>
    </w:p>
    <w:p>
      <w:pPr>
        <w:spacing w:line="240" w:lineRule="auto"/>
      </w:pPr>
      <w:r>
        <w:t>These findings suggest that primary infection with</w:t>
      </w:r>
    </w:p>
    <w:p>
      <w:pPr>
        <w:spacing w:line="240" w:lineRule="auto"/>
      </w:pPr>
      <w:r>
        <w:t>SARS-CoV-2 could protect from later exposures to</w:t>
      </w:r>
    </w:p>
    <w:p>
      <w:pPr>
        <w:spacing w:line="240" w:lineRule="auto"/>
      </w:pPr>
      <w:r>
        <w:t>the virus, which could help in defining disease</w:t>
      </w:r>
    </w:p>
    <w:p>
      <w:pPr>
        <w:spacing w:line="240" w:lineRule="auto"/>
      </w:pPr>
      <w:r>
        <w:t>prognosis and crucial inferences for designing and</w:t>
      </w:r>
    </w:p>
    <w:p>
      <w:pPr>
        <w:spacing w:line="240" w:lineRule="auto"/>
      </w:pPr>
      <w:r>
        <w:t>developing potent vaccines against COVID-19</w:t>
      </w:r>
    </w:p>
    <w:p>
      <w:pPr>
        <w:spacing w:line="240" w:lineRule="auto"/>
      </w:pPr>
      <w:r>
        <w:t>(274).</w:t>
      </w:r>
    </w:p>
    <w:p>
      <w:pPr>
        <w:spacing w:line="240" w:lineRule="auto"/>
      </w:pPr>
      <w:r>
        <w:t>PREVENTION, CONTROL, AND</w:t>
      </w:r>
    </w:p>
    <w:p>
      <w:pPr>
        <w:spacing w:line="240" w:lineRule="auto"/>
      </w:pPr>
      <w:r>
        <w:t>MANAGEMENT</w:t>
      </w:r>
    </w:p>
    <w:p>
      <w:pPr>
        <w:spacing w:line="240" w:lineRule="auto"/>
      </w:pPr>
      <w:r>
        <w:t>In contrast to their response to the 2002 SARS</w:t>
      </w:r>
    </w:p>
    <w:p>
      <w:pPr>
        <w:spacing w:line="240" w:lineRule="auto"/>
      </w:pPr>
      <w:r>
        <w:t>outbreak, China has shown immense political</w:t>
      </w:r>
    </w:p>
    <w:p>
      <w:pPr>
        <w:spacing w:line="240" w:lineRule="auto"/>
      </w:pPr>
      <w:r>
        <w:t>openness in reporting the COVID-19 outbreak</w:t>
      </w:r>
    </w:p>
    <w:p>
      <w:pPr>
        <w:spacing w:line="240" w:lineRule="auto"/>
      </w:pPr>
      <w:r>
        <w:t>promptly. They have also performed rapid</w:t>
      </w:r>
    </w:p>
    <w:p>
      <w:pPr>
        <w:spacing w:line="240" w:lineRule="auto"/>
      </w:pPr>
      <w:r>
        <w:t>sequencing of COVID-19 at multiple levels and</w:t>
      </w:r>
    </w:p>
    <w:p>
      <w:pPr>
        <w:spacing w:line="240" w:lineRule="auto"/>
      </w:pPr>
      <w:r>
        <w:t>shared the findings globally within days of</w:t>
      </w:r>
    </w:p>
    <w:p>
      <w:pPr>
        <w:spacing w:line="240" w:lineRule="auto"/>
      </w:pPr>
      <w:r>
        <w:t>identifying the novel virus (225). The move made by</w:t>
      </w:r>
    </w:p>
    <w:p>
      <w:pPr>
        <w:spacing w:line="240" w:lineRule="auto"/>
      </w:pPr>
      <w:r>
        <w:t>China opened a new chapter in global health security</w:t>
      </w:r>
    </w:p>
    <w:p>
      <w:pPr>
        <w:spacing w:line="240" w:lineRule="auto"/>
      </w:pPr>
      <w:r>
        <w:t>and diplomacy. Even though complete lockdown was</w:t>
      </w:r>
    </w:p>
    <w:p>
      <w:pPr>
        <w:spacing w:line="240" w:lineRule="auto"/>
      </w:pPr>
      <w:r>
        <w:t>declared following the COVID-19 outbreak in</w:t>
      </w:r>
    </w:p>
    <w:p>
      <w:pPr>
        <w:spacing w:line="240" w:lineRule="auto"/>
      </w:pPr>
      <w:r>
        <w:t>Wuhan, the large-scale movement of people has</w:t>
      </w:r>
    </w:p>
    <w:p>
      <w:pPr>
        <w:spacing w:line="240" w:lineRule="auto"/>
      </w:pPr>
      <w:r>
        <w:t>resulted in a radiating spread of infections in the</w:t>
      </w:r>
    </w:p>
    <w:p>
      <w:pPr>
        <w:spacing w:line="240" w:lineRule="auto"/>
      </w:pPr>
      <w:r>
        <w:t>surrounding provinces as well as to several other</w:t>
      </w:r>
    </w:p>
    <w:p>
      <w:pPr>
        <w:spacing w:line="240" w:lineRule="auto"/>
      </w:pPr>
      <w:r>
        <w:t>countries. Large-scale screening programs might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