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07:23 Owe 7 Ail</w:t>
      </w:r>
    </w:p>
    <w:p>
      <w:pPr>
        <w:spacing w:line="240" w:lineRule="auto"/>
      </w:pPr>
      <w:r>
        <w:t>and Middle East respiratory syndrome</w:t>
      </w:r>
    </w:p>
    <w:p>
      <w:pPr>
        <w:spacing w:line="240" w:lineRule="auto"/>
      </w:pPr>
      <w:r>
        <w:t>coronavirus (MERS-CoV), but has lower</w:t>
      </w:r>
    </w:p>
    <w:p>
      <w:pPr>
        <w:spacing w:line="240" w:lineRule="auto"/>
      </w:pPr>
      <w:r>
        <w:t>fatality. The global impact of this new</w:t>
      </w:r>
    </w:p>
    <w:p>
      <w:pPr>
        <w:spacing w:line="240" w:lineRule="auto"/>
      </w:pPr>
      <w:r>
        <w:t>epidemic is yet uncertain.</w:t>
      </w:r>
    </w:p>
    <w:p>
      <w:pPr>
        <w:spacing w:line="240" w:lineRule="auto"/>
      </w:pPr>
      <w:r>
        <w:t>Keywords: 2019-nCOV, SARS-CoV-2,</w:t>
      </w:r>
    </w:p>
    <w:p>
      <w:pPr>
        <w:spacing w:line="240" w:lineRule="auto"/>
      </w:pPr>
      <w:r>
        <w:t>COVID-19, Pneumonia, Review</w:t>
      </w:r>
    </w:p>
    <w:p>
      <w:pPr>
        <w:spacing w:line="240" w:lineRule="auto"/>
      </w:pPr>
      <w:r>
        <w:t>Introduction</w:t>
      </w:r>
    </w:p>
    <w:p>
      <w:pPr>
        <w:spacing w:line="240" w:lineRule="auto"/>
      </w:pPr>
      <w:r>
        <w:t>The 2019 novel coronavirus (2019-</w:t>
      </w:r>
    </w:p>
    <w:p>
      <w:pPr>
        <w:spacing w:line="240" w:lineRule="auto"/>
      </w:pPr>
      <w:r>
        <w:t>nCoV) or the severe acute respiratory</w:t>
      </w:r>
    </w:p>
    <w:p>
      <w:pPr>
        <w:spacing w:line="240" w:lineRule="auto"/>
      </w:pPr>
      <w:r>
        <w:t>syndrome corona virus 2 (SARS-CoV-2)</w:t>
      </w:r>
    </w:p>
    <w:p>
      <w:pPr>
        <w:spacing w:line="240" w:lineRule="auto"/>
      </w:pPr>
      <w:r>
        <w:t>as it is now called, is rapidly spreading</w:t>
      </w:r>
    </w:p>
    <w:p>
      <w:pPr>
        <w:spacing w:line="240" w:lineRule="auto"/>
      </w:pPr>
      <w:r>
        <w:t>from its origin in Wuhan City of Hubei</w:t>
      </w:r>
    </w:p>
    <w:p>
      <w:pPr>
        <w:spacing w:line="240" w:lineRule="auto"/>
      </w:pPr>
      <w:r>
        <w:t>Province of China to the rest of the</w:t>
      </w:r>
    </w:p>
    <w:p>
      <w:pPr>
        <w:spacing w:line="240" w:lineRule="auto"/>
      </w:pPr>
      <w:r>
        <w:t>world [1]. Till 05/03/2020 around 96,000</w:t>
      </w:r>
    </w:p>
    <w:p>
      <w:pPr>
        <w:spacing w:line="240" w:lineRule="auto"/>
      </w:pPr>
      <w:r>
        <w:t>cases of coronavirus disease 2019</w:t>
      </w:r>
    </w:p>
    <w:p>
      <w:pPr>
        <w:spacing w:line="240" w:lineRule="auto"/>
      </w:pPr>
      <w:r>
        <w:t>(COVID-19) and 3300 deaths have been</w:t>
      </w:r>
    </w:p>
    <w:p>
      <w:pPr>
        <w:spacing w:line="240" w:lineRule="auto"/>
      </w:pPr>
      <w:r>
        <w:t>reported [2]. India has reported 29</w:t>
      </w:r>
    </w:p>
    <w:p>
      <w:pPr>
        <w:spacing w:line="240" w:lineRule="auto"/>
      </w:pPr>
      <w:r>
        <w:t>cases till date. Fortunately so far,</w:t>
      </w:r>
    </w:p>
    <w:p>
      <w:pPr>
        <w:spacing w:line="240" w:lineRule="auto"/>
      </w:pPr>
      <w:r>
        <w:t>children have been infrequently</w:t>
      </w:r>
    </w:p>
    <w:p>
      <w:pPr>
        <w:spacing w:line="240" w:lineRule="auto"/>
      </w:pPr>
      <w:r>
        <w:t>affected with no deaths. But the future</w:t>
      </w:r>
    </w:p>
    <w:p>
      <w:pPr>
        <w:spacing w:line="240" w:lineRule="auto"/>
      </w:pPr>
      <w:r>
        <w:t>course of this virus is unknown. This</w:t>
      </w:r>
    </w:p>
    <w:p>
      <w:pPr>
        <w:spacing w:line="240" w:lineRule="auto"/>
      </w:pPr>
      <w:r>
        <w:t>article gives a bird’s eye view about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