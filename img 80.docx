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SARS-CoV-2 invades the lung parenchyma,</w:t>
      </w:r>
    </w:p>
    <w:p>
      <w:pPr>
        <w:spacing w:line="240" w:lineRule="auto"/>
      </w:pPr>
      <w:r>
        <w:t>resulting in severe interstitial inflammation of the</w:t>
      </w:r>
    </w:p>
    <w:p>
      <w:pPr>
        <w:spacing w:line="240" w:lineRule="auto"/>
      </w:pPr>
      <w:r>
        <w:t>lungs. This is evident on computed tomography (CT)</w:t>
      </w:r>
    </w:p>
    <w:p>
      <w:pPr>
        <w:spacing w:line="240" w:lineRule="auto"/>
      </w:pPr>
      <w:r>
        <w:t>images as ground-glass opacity in the lungs. This</w:t>
      </w:r>
    </w:p>
    <w:p>
      <w:pPr>
        <w:spacing w:line="240" w:lineRule="auto"/>
      </w:pPr>
      <w:r>
        <w:t>lesion initially involves a single lobe but later</w:t>
      </w:r>
    </w:p>
    <w:p>
      <w:pPr>
        <w:spacing w:line="240" w:lineRule="auto"/>
      </w:pPr>
      <w:r>
        <w:t>expands to multiple lung lobes (118). The</w:t>
      </w:r>
    </w:p>
    <w:p>
      <w:pPr>
        <w:spacing w:line="240" w:lineRule="auto"/>
      </w:pPr>
      <w:r>
        <w:t>histological assessment of lung biopsy samples</w:t>
      </w:r>
    </w:p>
    <w:p>
      <w:pPr>
        <w:spacing w:line="240" w:lineRule="auto"/>
      </w:pPr>
      <w:r>
        <w:t>obtained from COVID-19-infected patients revealed</w:t>
      </w:r>
    </w:p>
    <w:p>
      <w:pPr>
        <w:spacing w:line="240" w:lineRule="auto"/>
      </w:pPr>
      <w:r>
        <w:t>diffuse alveolar damage, cellular fibromyxoid</w:t>
      </w:r>
    </w:p>
    <w:p>
      <w:pPr>
        <w:spacing w:line="240" w:lineRule="auto"/>
      </w:pPr>
      <w:r>
        <w:t>exudates, hyaline membrane formation, and</w:t>
      </w:r>
    </w:p>
    <w:p>
      <w:pPr>
        <w:spacing w:line="240" w:lineRule="auto"/>
      </w:pPr>
      <w:r>
        <w:t>desquamation of pneumocytes, indicative of acute</w:t>
      </w:r>
    </w:p>
    <w:p>
      <w:pPr>
        <w:spacing w:line="240" w:lineRule="auto"/>
      </w:pPr>
      <w:r>
        <w:t>respiratory distress syndrome (119). It was also</w:t>
      </w:r>
    </w:p>
    <w:p>
      <w:pPr>
        <w:spacing w:line="240" w:lineRule="auto"/>
      </w:pPr>
      <w:r>
        <w:t>found that the SARS-CoV-2-infected patients often</w:t>
      </w:r>
    </w:p>
    <w:p>
      <w:pPr>
        <w:spacing w:line="240" w:lineRule="auto"/>
      </w:pPr>
      <w:r>
        <w:t>have lymphocytopenia with or without leukocyte</w:t>
      </w:r>
    </w:p>
    <w:p>
      <w:pPr>
        <w:spacing w:line="240" w:lineRule="auto"/>
      </w:pPr>
      <w:r>
        <w:t>abnormalities. The degree of lymphocytopenia gives</w:t>
      </w:r>
    </w:p>
    <w:p>
      <w:pPr>
        <w:spacing w:line="240" w:lineRule="auto"/>
      </w:pPr>
      <w:r>
        <w:t>an idea about disease prognosis, as it is found to be</w:t>
      </w:r>
    </w:p>
    <w:p>
      <w:pPr>
        <w:spacing w:line="240" w:lineRule="auto"/>
      </w:pPr>
      <w:r>
        <w:t>positively correlated with disease severity (118).</w:t>
      </w:r>
    </w:p>
    <w:p>
      <w:pPr>
        <w:spacing w:line="240" w:lineRule="auto"/>
      </w:pPr>
      <w:r>
        <w:t>Pregnant women are considered to have a higher risk</w:t>
      </w:r>
    </w:p>
    <w:p>
      <w:pPr>
        <w:spacing w:line="240" w:lineRule="auto"/>
      </w:pPr>
      <w:r>
        <w:t>of getting infected by COVID-19. The coronaviruses</w:t>
      </w:r>
    </w:p>
    <w:p>
      <w:pPr>
        <w:spacing w:line="240" w:lineRule="auto"/>
      </w:pPr>
      <w:r>
        <w:t>can cause adverse outcomes for the fetus, such as</w:t>
      </w:r>
    </w:p>
    <w:p>
      <w:pPr>
        <w:spacing w:line="240" w:lineRule="auto"/>
      </w:pPr>
      <w:r>
        <w:t>intrauterine growth restriction, spontaneous abortion,</w:t>
      </w:r>
    </w:p>
    <w:p>
      <w:pPr>
        <w:spacing w:line="240" w:lineRule="auto"/>
      </w:pPr>
      <w:r>
        <w:t>preterm delivery, and perinatal death.</w:t>
      </w:r>
    </w:p>
    <w:p>
      <w:pPr>
        <w:spacing w:line="240" w:lineRule="auto"/>
      </w:pPr>
      <w:r>
        <w:t>Nevertheless, the possibility of intrauterine</w:t>
      </w:r>
    </w:p>
    <w:p>
      <w:pPr>
        <w:spacing w:line="240" w:lineRule="auto"/>
      </w:pPr>
      <w:r>
        <w:t>maternal-fetal transmission (vertical transmission) of</w:t>
      </w:r>
    </w:p>
    <w:p>
      <w:pPr>
        <w:spacing w:line="240" w:lineRule="auto"/>
      </w:pPr>
      <w:r>
        <w:t>CoVs is low and was not seen during either the</w:t>
      </w:r>
    </w:p>
    <w:p>
      <w:pPr>
        <w:spacing w:line="240" w:lineRule="auto"/>
      </w:pPr>
      <w:r>
        <w:t>SARS- or MERS-CoV outbreak (120). However,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