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differs from that in SARS-CoV in the</w:t>
      </w:r>
    </w:p>
    <w:p>
      <w:pPr>
        <w:spacing w:line="240" w:lineRule="auto"/>
      </w:pPr>
      <w:r>
        <w:t>ical for ACE2 binding, namely Y455.</w:t>
      </w:r>
    </w:p>
    <w:p>
      <w:pPr>
        <w:spacing w:line="240" w:lineRule="auto"/>
      </w:pPr>
      <w:r>
        <w:t>D494S and T501N” (FIG. 3b,¢). Owin</w:t>
      </w:r>
    </w:p>
    <w:p>
      <w:pPr>
        <w:spacing w:line="240" w:lineRule="auto"/>
      </w:pPr>
      <w:r>
        <w:t>stabilizes the two virus-binding hotsp</w:t>
      </w:r>
    </w:p>
    <w:p>
      <w:pPr>
        <w:spacing w:line="240" w:lineRule="auto"/>
      </w:pPr>
      <w:r>
        <w:t>of hACE2 (REF.*°) (FIG. 4a). Moreover, a</w:t>
      </w:r>
    </w:p>
    <w:p>
      <w:pPr>
        <w:spacing w:line="240" w:lineRule="auto"/>
      </w:pPr>
      <w:r>
        <w:t>in the RBM of SARS-CoV-2 (amin</w:t>
      </w:r>
    </w:p>
    <w:p>
      <w:pPr>
        <w:spacing w:line="240" w:lineRule="auto"/>
      </w:pPr>
      <w:r>
        <w:t>G-V-E-G) results in a more compac</w:t>
      </w:r>
    </w:p>
    <w:p>
      <w:pPr>
        <w:spacing w:line="240" w:lineRule="auto"/>
      </w:pPr>
      <w:r>
        <w:t>its hACE2-binding ridge than in SA</w:t>
      </w:r>
    </w:p>
    <w:p>
      <w:pPr>
        <w:spacing w:line="240" w:lineRule="auto"/>
      </w:pPr>
      <w:r>
        <w:t>five residues crit-</w:t>
      </w:r>
    </w:p>
    <w:p>
      <w:pPr>
        <w:spacing w:line="240" w:lineRule="auto"/>
      </w:pPr>
      <w:r>
        <w:t>L, L486K, N493Q,</w:t>
      </w:r>
    </w:p>
    <w:p>
      <w:pPr>
        <w:spacing w:line="240" w:lineRule="auto"/>
      </w:pPr>
      <w:r>
        <w:t>g to these residue</w:t>
      </w:r>
    </w:p>
    <w:p>
      <w:pPr>
        <w:spacing w:line="240" w:lineRule="auto"/>
      </w:pPr>
      <w:r>
        <w:t>changes, interaction of SARS-CoV-2 with its receptor</w:t>
      </w:r>
    </w:p>
    <w:p>
      <w:pPr>
        <w:spacing w:line="240" w:lineRule="auto"/>
      </w:pPr>
      <w:r>
        <w:t>ots on the surface</w:t>
      </w:r>
    </w:p>
    <w:p>
      <w:pPr>
        <w:spacing w:line="240" w:lineRule="auto"/>
      </w:pPr>
      <w:r>
        <w:t>our-residue motif</w:t>
      </w:r>
    </w:p>
    <w:p>
      <w:pPr>
        <w:spacing w:line="240" w:lineRule="auto"/>
      </w:pPr>
      <w:r>
        <w:t>o acids 482-485:</w:t>
      </w:r>
    </w:p>
    <w:p>
      <w:pPr>
        <w:spacing w:line="240" w:lineRule="auto"/>
      </w:pPr>
      <w:r>
        <w:t>conformation of</w:t>
      </w:r>
    </w:p>
    <w:p>
      <w:pPr>
        <w:spacing w:line="240" w:lineRule="auto"/>
      </w:pPr>
      <w:r>
        <w:t>RS-CoV and ena-</w:t>
      </w:r>
    </w:p>
    <w:p>
      <w:pPr>
        <w:spacing w:line="240" w:lineRule="auto"/>
      </w:pPr>
      <w:r>
        <w:t>bles better contact with the N-terminal helix of hACE2</w:t>
      </w:r>
    </w:p>
    <w:p>
      <w:pPr>
        <w:spacing w:line="240" w:lineRule="auto"/>
      </w:pPr>
      <w:r>
        <w:t>REF.). Biochemical data confirmed that the structural</w:t>
      </w:r>
    </w:p>
    <w:p>
      <w:pPr>
        <w:spacing w:line="240" w:lineRule="auto"/>
      </w:pPr>
      <w:r>
        <w:t>eatures of the SARS-CoV-2 RBD has strengthened</w:t>
      </w:r>
    </w:p>
    <w:p>
      <w:pPr>
        <w:spacing w:line="240" w:lineRule="auto"/>
      </w:pPr>
      <w:r>
        <w:t>its hACE2 binding affinity compared with that of</w:t>
      </w:r>
    </w:p>
    <w:p>
      <w:pPr>
        <w:spacing w:line="240" w:lineRule="auto"/>
      </w:pPr>
      <w:r>
        <w:t>SARS-CoV,</w:t>
      </w:r>
    </w:p>
    <w:p>
      <w:pPr>
        <w:spacing w:line="240" w:lineRule="auto"/>
      </w:pPr>
      <w:r>
        <w:t>Similarly to other coronaviruses, SARS-CoV-2 needs</w:t>
      </w:r>
    </w:p>
    <w:p>
      <w:pPr>
        <w:spacing w:line="240" w:lineRule="auto"/>
      </w:pPr>
      <w:r>
        <w:t>proteolytic processing of the S protein to activate the</w:t>
      </w:r>
    </w:p>
    <w:p>
      <w:pPr>
        <w:spacing w:line="240" w:lineRule="auto"/>
      </w:pPr>
      <w:r>
        <w:t>endocytic route. It has been shown that host proteases</w:t>
      </w:r>
    </w:p>
    <w:p>
      <w:pPr>
        <w:spacing w:line="240" w:lineRule="auto"/>
      </w:pPr>
      <w:r>
        <w:t>participate in the cleavage of the S protein and activate</w:t>
      </w:r>
    </w:p>
    <w:p>
      <w:pPr>
        <w:spacing w:line="240" w:lineRule="auto"/>
      </w:pPr>
      <w:r>
        <w:t>he entry of SARS-CoV-2, including transmembrane</w:t>
      </w:r>
    </w:p>
    <w:p>
      <w:pPr>
        <w:spacing w:line="240" w:lineRule="auto"/>
      </w:pPr>
      <w:r>
        <w:t>protease serine protease 2 (TMPRSS2), cathepsin L and</w:t>
      </w:r>
    </w:p>
    <w:p>
      <w:pPr>
        <w:spacing w:line="240" w:lineRule="auto"/>
      </w:pPr>
      <w:r>
        <w:t>urin’?**, Single-cell RNA sequencing data showed</w:t>
      </w:r>
    </w:p>
    <w:p>
      <w:pPr>
        <w:spacing w:line="240" w:lineRule="auto"/>
      </w:pPr>
      <w:r>
        <w:t>hat TMPRSS2 is highly expressed in several tissues</w:t>
      </w:r>
    </w:p>
    <w:p>
      <w:pPr>
        <w:spacing w:line="240" w:lineRule="auto"/>
      </w:pPr>
      <w:r>
        <w:t>and body sites and is co-expressed with ACE2 in nasal</w:t>
      </w:r>
    </w:p>
    <w:p>
      <w:pPr>
        <w:spacing w:line="240" w:lineRule="auto"/>
      </w:pPr>
      <w:r>
        <w:t>epithelial cells, lungs and bronchial branches, which</w:t>
      </w:r>
    </w:p>
    <w:p>
      <w:pPr>
        <w:spacing w:line="240" w:lineRule="auto"/>
      </w:pPr>
      <w:r>
        <w:t>explains some of the tissue tropism of SARS-CoV-2</w:t>
      </w:r>
    </w:p>
    <w:p>
      <w:pPr>
        <w:spacing w:line="240" w:lineRule="auto"/>
      </w:pPr>
      <w:r>
        <w:t>(REFS*°*’), SARS-CoV-2 pseudovirus entry assays</w:t>
      </w:r>
    </w:p>
    <w:p>
      <w:pPr>
        <w:spacing w:line="240" w:lineRule="auto"/>
      </w:pPr>
      <w:r>
        <w:t>revealed that TMPRSS2 and cathepsin L have cumu-</w:t>
      </w:r>
    </w:p>
    <w:p>
      <w:pPr>
        <w:spacing w:line="240" w:lineRule="auto"/>
      </w:pPr>
      <w:r>
        <w:t>lative effects with furin on activating virus entry”.</w:t>
      </w:r>
    </w:p>
    <w:p>
      <w:pPr>
        <w:spacing w:line="240" w:lineRule="auto"/>
      </w:pPr>
      <w:r>
        <w:t>Analysis of the cryo-electron microscopy structure of</w:t>
      </w:r>
    </w:p>
    <w:p>
      <w:pPr>
        <w:spacing w:line="240" w:lineRule="auto"/>
      </w:pPr>
      <w:r>
        <w:t>SARS-CoV-2 S protein revealed that its RBD is mostly in</w:t>
      </w:r>
    </w:p>
    <w:p>
      <w:pPr>
        <w:spacing w:line="240" w:lineRule="auto"/>
      </w:pPr>
      <w:r>
        <w:t>the lying-down state, whereas the SARS-CoV S protein</w:t>
      </w:r>
    </w:p>
    <w:p>
      <w:pPr>
        <w:spacing w:line="240" w:lineRule="auto"/>
      </w:pPr>
      <w:r>
        <w:t>assumes equally standing-up and lying-down conforma-</w:t>
      </w:r>
    </w:p>
    <w:p>
      <w:pPr>
        <w:spacing w:line="240" w:lineRule="auto"/>
      </w:pPr>
      <w:r>
        <w:t>tional states**'***’. A lying-down conformation of the</w:t>
      </w:r>
    </w:p>
    <w:p>
      <w:pPr>
        <w:spacing w:line="240" w:lineRule="auto"/>
      </w:pPr>
      <w:r>
        <w:t>SARS-CoV-2 S protein may not be in favour of receptor</w:t>
      </w:r>
    </w:p>
    <w:p>
      <w:pPr>
        <w:spacing w:line="240" w:lineRule="auto"/>
      </w:pPr>
      <w:r>
        <w:t>binding but is helpful for immune evasion”.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