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uses with the occurrence of respiratory and</w:t>
      </w:r>
    </w:p>
    <w:p>
      <w:pPr>
        <w:spacing w:line="240" w:lineRule="auto"/>
      </w:pPr>
      <w:r>
        <w:t>cardiovascular adverse effects. Hence, as a</w:t>
      </w:r>
    </w:p>
    <w:p>
      <w:pPr>
        <w:spacing w:line="240" w:lineRule="auto"/>
      </w:pPr>
      <w:r>
        <w:t>cautionary approach, it is better to recommend the</w:t>
      </w:r>
    </w:p>
    <w:p>
      <w:pPr>
        <w:spacing w:line="240" w:lineRule="auto"/>
      </w:pPr>
      <w:r>
        <w:t>use of NSAIDs as the first-line option for managing</w:t>
      </w:r>
    </w:p>
    <w:p>
      <w:pPr>
        <w:spacing w:line="240" w:lineRule="auto"/>
      </w:pPr>
      <w:r>
        <w:t>COVID-19 symptoms (302). The use of</w:t>
      </w:r>
    </w:p>
    <w:p>
      <w:pPr>
        <w:spacing w:line="240" w:lineRule="auto"/>
      </w:pPr>
      <w:r>
        <w:t>corticosteroids in COVID-19 patients is still a matter</w:t>
      </w:r>
    </w:p>
    <w:p>
      <w:pPr>
        <w:spacing w:line="240" w:lineRule="auto"/>
      </w:pPr>
      <w:r>
        <w:t>of controversy and requires further systematic</w:t>
      </w:r>
    </w:p>
    <w:p>
      <w:pPr>
        <w:spacing w:line="240" w:lineRule="auto"/>
      </w:pPr>
      <w:r>
        <w:t>clinical studies. The guidelines that were put forward</w:t>
      </w:r>
    </w:p>
    <w:p>
      <w:pPr>
        <w:spacing w:line="240" w:lineRule="auto"/>
      </w:pPr>
      <w:r>
        <w:t>to manage critically ill adults suggest the use of</w:t>
      </w:r>
    </w:p>
    <w:p>
      <w:pPr>
        <w:spacing w:line="240" w:lineRule="auto"/>
      </w:pPr>
      <w:r>
        <w:t>systemic corticosteroids in mechanically ventilated</w:t>
      </w:r>
    </w:p>
    <w:p>
      <w:pPr>
        <w:spacing w:line="240" w:lineRule="auto"/>
      </w:pPr>
      <w:r>
        <w:t>adults with ARDS (303). The generalized use of</w:t>
      </w:r>
    </w:p>
    <w:p>
      <w:pPr>
        <w:spacing w:line="240" w:lineRule="auto"/>
      </w:pPr>
      <w:r>
        <w:t>corticosteroids is not indicated in COVID-19, since</w:t>
      </w:r>
    </w:p>
    <w:p>
      <w:pPr>
        <w:spacing w:line="240" w:lineRule="auto"/>
      </w:pPr>
      <w:r>
        <w:t>there are some concerns associated with the use of</w:t>
      </w:r>
    </w:p>
    <w:p>
      <w:pPr>
        <w:spacing w:line="240" w:lineRule="auto"/>
      </w:pPr>
      <w:r>
        <w:t>corticosteroids in viral pneumonia. Stem cell therapy</w:t>
      </w:r>
    </w:p>
    <w:p>
      <w:pPr>
        <w:spacing w:line="240" w:lineRule="auto"/>
      </w:pPr>
      <w:r>
        <w:t>using mesenchymal stem cells (MSCs) is another</w:t>
      </w:r>
    </w:p>
    <w:p>
      <w:pPr>
        <w:spacing w:line="240" w:lineRule="auto"/>
      </w:pPr>
      <w:r>
        <w:t>hopeful strategy that can be used in clinical cases of</w:t>
      </w:r>
    </w:p>
    <w:p>
      <w:pPr>
        <w:spacing w:line="240" w:lineRule="auto"/>
      </w:pPr>
      <w:r>
        <w:t>COVID-19 owing to its potential</w:t>
      </w:r>
    </w:p>
    <w:p>
      <w:pPr>
        <w:spacing w:line="240" w:lineRule="auto"/>
      </w:pPr>
      <w:r>
        <w:t>immunomodulatory capacity. It may have a</w:t>
      </w:r>
    </w:p>
    <w:p>
      <w:pPr>
        <w:spacing w:line="240" w:lineRule="auto"/>
      </w:pPr>
      <w:r>
        <w:t>beneficial role in attenuating the cytokine storm that</w:t>
      </w:r>
    </w:p>
    <w:p>
      <w:pPr>
        <w:spacing w:line="240" w:lineRule="auto"/>
      </w:pPr>
      <w:r>
        <w:t>is observed in severe cases of SARS-CoV-2</w:t>
      </w:r>
    </w:p>
    <w:p>
      <w:pPr>
        <w:spacing w:line="240" w:lineRule="auto"/>
      </w:pPr>
      <w:r>
        <w:t>infection, thereby reducing mortality. Among the</w:t>
      </w:r>
    </w:p>
    <w:p>
      <w:pPr>
        <w:spacing w:line="240" w:lineRule="auto"/>
      </w:pPr>
      <w:r>
        <w:t>different types of MSCs, expanded umbilical cord</w:t>
      </w:r>
    </w:p>
    <w:p>
      <w:pPr>
        <w:spacing w:line="240" w:lineRule="auto"/>
      </w:pPr>
      <w:r>
        <w:t>MSCs can be considered a potential therapeutic</w:t>
      </w:r>
    </w:p>
    <w:p>
      <w:pPr>
        <w:spacing w:line="240" w:lineRule="auto"/>
      </w:pPr>
      <w:r>
        <w:t>agent that requires further validation for managing</w:t>
      </w:r>
    </w:p>
    <w:p>
      <w:pPr>
        <w:spacing w:line="240" w:lineRule="auto"/>
      </w:pPr>
      <w:r>
        <w:t>critically ill COVID-19 patients (304).</w:t>
      </w:r>
    </w:p>
    <w:p>
      <w:pPr>
        <w:spacing w:line="240" w:lineRule="auto"/>
      </w:pPr>
      <w:r>
        <w:t>Repurposed broad-spectrum antiviral drugs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