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other clinical trials in different phases are still ongoing</w:t>
      </w:r>
    </w:p>
    <w:p>
      <w:pPr>
        <w:spacing w:line="240" w:lineRule="auto"/>
      </w:pPr>
      <w:r>
        <w:t>elsewhere.</w:t>
      </w:r>
    </w:p>
    <w:p>
      <w:pPr>
        <w:spacing w:line="240" w:lineRule="auto"/>
      </w:pPr>
      <w:r>
        <w:t>Immunomodulatory agents. SARS-CoV-2 triggers a</w:t>
      </w:r>
    </w:p>
    <w:p>
      <w:pPr>
        <w:spacing w:line="240" w:lineRule="auto"/>
      </w:pPr>
      <w:r>
        <w:t>strong immune response which may cause cytokine</w:t>
      </w:r>
    </w:p>
    <w:p>
      <w:pPr>
        <w:spacing w:line="240" w:lineRule="auto"/>
      </w:pPr>
      <w:r>
        <w:t>storm syndrome™*'. Thus, immunomodulatory agents</w:t>
      </w:r>
    </w:p>
    <w:p>
      <w:pPr>
        <w:spacing w:line="240" w:lineRule="auto"/>
      </w:pPr>
      <w:r>
        <w:t>that inhibit the excessive inflammatory response may</w:t>
      </w:r>
    </w:p>
    <w:p>
      <w:pPr>
        <w:spacing w:line="240" w:lineRule="auto"/>
      </w:pPr>
      <w:r>
        <w:t>be a potential adjunctive therapy for COVID-19.</w:t>
      </w:r>
    </w:p>
    <w:p>
      <w:pPr>
        <w:spacing w:line="240" w:lineRule="auto"/>
      </w:pPr>
      <w:r>
        <w:t>Dexamethasone is a corticosteroid often used in a wide</w:t>
      </w:r>
    </w:p>
    <w:p>
      <w:pPr>
        <w:spacing w:line="240" w:lineRule="auto"/>
      </w:pPr>
      <w:r>
        <w:t>range of conditions to relieve inflammation through</w:t>
      </w:r>
    </w:p>
    <w:p>
      <w:pPr>
        <w:spacing w:line="240" w:lineRule="auto"/>
      </w:pPr>
      <w:r>
        <w:t>its anti-inflammatory and immunosuppressant effects.</w:t>
      </w:r>
    </w:p>
    <w:p>
      <w:pPr>
        <w:spacing w:line="240" w:lineRule="auto"/>
      </w:pPr>
      <w:r>
        <w:t>Recently, the RECOVERY trial found dexamethasone</w:t>
      </w:r>
    </w:p>
    <w:p>
      <w:pPr>
        <w:spacing w:line="240" w:lineRule="auto"/>
      </w:pPr>
      <w:r>
        <w:t>reduced mortality by about one third in hospitalized</w:t>
      </w:r>
    </w:p>
    <w:p>
      <w:pPr>
        <w:spacing w:line="240" w:lineRule="auto"/>
      </w:pPr>
      <w:r>
        <w:t>patients with COVID-19 who received invasive mechan-</w:t>
      </w:r>
    </w:p>
    <w:p>
      <w:pPr>
        <w:spacing w:line="240" w:lineRule="auto"/>
      </w:pPr>
      <w:r>
        <w:t>ical ventilation and by one fifth in patients receiving</w:t>
      </w:r>
    </w:p>
    <w:p>
      <w:pPr>
        <w:spacing w:line="240" w:lineRule="auto"/>
      </w:pPr>
      <w:r>
        <w:t>oxygen. By contrast, no benefit was found in patients</w:t>
      </w:r>
    </w:p>
    <w:p>
      <w:pPr>
        <w:spacing w:line="240" w:lineRule="auto"/>
      </w:pPr>
      <w:r>
        <w:t>without respiratory support'”’.</w:t>
      </w:r>
    </w:p>
    <w:p>
      <w:pPr>
        <w:spacing w:line="240" w:lineRule="auto"/>
      </w:pPr>
      <w:r>
        <w:t>Tocilizumab and sarilumab, two types of interleukin-6</w:t>
      </w:r>
    </w:p>
    <w:p>
      <w:pPr>
        <w:spacing w:line="240" w:lineRule="auto"/>
      </w:pPr>
      <w:r>
        <w:t>(IL-6) receptor-specific antibodies previously used to</w:t>
      </w:r>
    </w:p>
    <w:p>
      <w:pPr>
        <w:spacing w:line="240" w:lineRule="auto"/>
      </w:pPr>
      <w:r>
        <w:t>reat various types of arthritis, including rheumatoid</w:t>
      </w:r>
    </w:p>
    <w:p>
      <w:pPr>
        <w:spacing w:line="240" w:lineRule="auto"/>
      </w:pPr>
      <w:r>
        <w:t>arthritis, and cytokine release syndrome, showed effec-</w:t>
      </w:r>
    </w:p>
    <w:p>
      <w:pPr>
        <w:spacing w:line="240" w:lineRule="auto"/>
      </w:pPr>
      <w:r>
        <w:t>iveness in the treatment of severe COVID-19 by atten-</w:t>
      </w:r>
    </w:p>
    <w:p>
      <w:pPr>
        <w:spacing w:line="240" w:lineRule="auto"/>
      </w:pPr>
      <w:r>
        <w:t>uating the cytokine storm in a small uncontrolled trial”.</w:t>
      </w:r>
    </w:p>
    <w:p>
      <w:pPr>
        <w:spacing w:line="240" w:lineRule="auto"/>
      </w:pPr>
      <w:r>
        <w:t>Bevacizumab is an anti-vascular endothelial growth</w:t>
      </w:r>
    </w:p>
    <w:p>
      <w:pPr>
        <w:spacing w:line="240" w:lineRule="auto"/>
      </w:pPr>
      <w:r>
        <w:t>‘actor (VEGF) medication that could potentially reduce</w:t>
      </w:r>
    </w:p>
    <w:p>
      <w:pPr>
        <w:spacing w:line="240" w:lineRule="auto"/>
      </w:pPr>
      <w:r>
        <w:t>pulmonary oedema in patients with severe COVID-19.</w:t>
      </w:r>
    </w:p>
    <w:p>
      <w:pPr>
        <w:spacing w:line="240" w:lineRule="auto"/>
      </w:pPr>
      <w:r>
        <w:t>Eculizumab is a specific monoclonal antibody that</w:t>
      </w:r>
    </w:p>
    <w:p>
      <w:pPr>
        <w:spacing w:line="240" w:lineRule="auto"/>
      </w:pPr>
      <w:r>
        <w:t>inhibits the proinflammatory complement protein C5.</w:t>
      </w:r>
    </w:p>
    <w:p>
      <w:pPr>
        <w:spacing w:line="240" w:lineRule="auto"/>
      </w:pPr>
      <w:r>
        <w:t>Preliminary results showed that it induced a drop of</w:t>
      </w:r>
    </w:p>
    <w:p>
      <w:pPr>
        <w:spacing w:line="240" w:lineRule="auto"/>
      </w:pPr>
      <w:r>
        <w:t>inflammatory markers and C-reactive protein levels,</w:t>
      </w:r>
    </w:p>
    <w:p>
      <w:pPr>
        <w:spacing w:line="240" w:lineRule="auto"/>
      </w:pPr>
      <w:r>
        <w:t>suggesting its potential to be an option for the treatment</w:t>
      </w:r>
    </w:p>
    <w:p>
      <w:pPr>
        <w:spacing w:line="240" w:lineRule="auto"/>
      </w:pPr>
      <w:r>
        <w:t>of severe COVID-19 (REF."“’).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