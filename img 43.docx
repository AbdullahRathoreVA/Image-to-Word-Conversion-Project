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Coronaviruses are a diverse group of viruses infecting</w:t>
      </w:r>
    </w:p>
    <w:p>
      <w:pPr>
        <w:spacing w:line="240" w:lineRule="auto"/>
      </w:pPr>
      <w:r>
        <w:t>many different animals, and they can cause mild to</w:t>
      </w:r>
    </w:p>
    <w:p>
      <w:pPr>
        <w:spacing w:line="240" w:lineRule="auto"/>
      </w:pPr>
      <w:r>
        <w:t>severe respiratory infections in humans. In 2002 and</w:t>
      </w:r>
    </w:p>
    <w:p>
      <w:pPr>
        <w:spacing w:line="240" w:lineRule="auto"/>
      </w:pPr>
      <w:r>
        <w:t>2012, respectively, two highly pathogenic coronaviruses</w:t>
      </w:r>
    </w:p>
    <w:p>
      <w:pPr>
        <w:spacing w:line="240" w:lineRule="auto"/>
      </w:pPr>
      <w:r>
        <w:t>with zoonotic origin, severe acute respiratory syndrome</w:t>
      </w:r>
    </w:p>
    <w:p>
      <w:pPr>
        <w:spacing w:line="240" w:lineRule="auto"/>
      </w:pPr>
      <w:r>
        <w:t>coronavirus (SARS-CoV) and Middle East respiratory</w:t>
      </w:r>
    </w:p>
    <w:p>
      <w:pPr>
        <w:spacing w:line="240" w:lineRule="auto"/>
      </w:pPr>
      <w:r>
        <w:t>syndrome coronavirus (MERS-CoV), emerged in</w:t>
      </w:r>
    </w:p>
    <w:p>
      <w:pPr>
        <w:spacing w:line="240" w:lineRule="auto"/>
      </w:pPr>
      <w:r>
        <w:t>humans and caused fatal respiratory illness, making</w:t>
      </w:r>
    </w:p>
    <w:p>
      <w:pPr>
        <w:spacing w:line="240" w:lineRule="auto"/>
      </w:pPr>
      <w:r>
        <w:t>emerging coronaviruses a new public health concern</w:t>
      </w:r>
    </w:p>
    <w:p>
      <w:pPr>
        <w:spacing w:line="240" w:lineRule="auto"/>
      </w:pPr>
      <w:r>
        <w:t>in the twenty-first century’. At the end of 2019, a novel</w:t>
      </w:r>
    </w:p>
    <w:p>
      <w:pPr>
        <w:spacing w:line="240" w:lineRule="auto"/>
      </w:pPr>
      <w:r>
        <w:t>coronavirus designated as SARS-CoV-2 emerged in the</w:t>
      </w:r>
    </w:p>
    <w:p>
      <w:pPr>
        <w:spacing w:line="240" w:lineRule="auto"/>
      </w:pPr>
      <w:r>
        <w:t>city of Wuhan, China, and caused an outbreak of unusual</w:t>
      </w:r>
    </w:p>
    <w:p>
      <w:pPr>
        <w:spacing w:line="240" w:lineRule="auto"/>
      </w:pPr>
      <w:r>
        <w:t>viral pneumonia. Being highly transmissible, this novel</w:t>
      </w:r>
    </w:p>
    <w:p>
      <w:pPr>
        <w:spacing w:line="240" w:lineRule="auto"/>
      </w:pPr>
      <w:r>
        <w:t>coronavirus disease, also known as coronavirus disease</w:t>
      </w:r>
    </w:p>
    <w:p>
      <w:pPr>
        <w:spacing w:line="240" w:lineRule="auto"/>
      </w:pPr>
      <w:r>
        <w:t>2019 (COVID-19), has spread fast all over the world*’.</w:t>
      </w:r>
    </w:p>
    <w:p>
      <w:pPr>
        <w:spacing w:line="240" w:lineRule="auto"/>
      </w:pPr>
      <w:r>
        <w:t>it has overwhelmingly surpassed SARS and MERS in</w:t>
      </w:r>
    </w:p>
    <w:p>
      <w:pPr>
        <w:spacing w:line="240" w:lineRule="auto"/>
      </w:pPr>
      <w:r>
        <w:t>erms of both the number of infected people and the</w:t>
      </w:r>
    </w:p>
    <w:p>
      <w:pPr>
        <w:spacing w:line="240" w:lineRule="auto"/>
      </w:pPr>
      <w:r>
        <w:t>spatial range of epidemic areas. The ongoing outbreak of</w:t>
      </w:r>
    </w:p>
    <w:p>
      <w:pPr>
        <w:spacing w:line="240" w:lineRule="auto"/>
      </w:pPr>
      <w:r>
        <w:t>COVID-19 has posed an extraordinary threat to global</w:t>
      </w:r>
    </w:p>
    <w:p>
      <w:pPr>
        <w:spacing w:line="240" w:lineRule="auto"/>
      </w:pPr>
      <w:r>
        <w:t>public health*». In this Review, we summarize the cur-</w:t>
      </w:r>
    </w:p>
    <w:p>
      <w:pPr>
        <w:spacing w:line="240" w:lineRule="auto"/>
      </w:pPr>
      <w:r>
        <w:t>rent understanding of the nature of SARS-CoV-2 and</w:t>
      </w:r>
    </w:p>
    <w:p>
      <w:pPr>
        <w:spacing w:line="240" w:lineRule="auto"/>
      </w:pPr>
      <w:r>
        <w:t>COVID-19. On the basis of recently published findings,</w:t>
      </w:r>
    </w:p>
    <w:p>
      <w:pPr>
        <w:spacing w:line="240" w:lineRule="auto"/>
      </w:pPr>
      <w:r>
        <w:t>his comprehensive Review covers the basic biology</w:t>
      </w:r>
    </w:p>
    <w:p>
      <w:pPr>
        <w:spacing w:line="240" w:lineRule="auto"/>
      </w:pPr>
      <w:r>
        <w:t>of SARS-CoV-2, including the genetic characteristics,</w:t>
      </w:r>
    </w:p>
    <w:p>
      <w:pPr>
        <w:spacing w:line="240" w:lineRule="auto"/>
      </w:pPr>
      <w:r>
        <w:t>the potential zoonotic origin and its receptor binding.</w:t>
      </w:r>
    </w:p>
    <w:p>
      <w:pPr>
        <w:spacing w:line="240" w:lineRule="auto"/>
      </w:pPr>
      <w:r>
        <w:t>Furthermore, we will discuss the clinical and epide-</w:t>
      </w:r>
    </w:p>
    <w:p>
      <w:pPr>
        <w:spacing w:line="240" w:lineRule="auto"/>
      </w:pPr>
      <w:r>
        <w:t>miological features, diagnosis of and countermeasures</w:t>
      </w:r>
    </w:p>
    <w:p>
      <w:pPr>
        <w:spacing w:line="240" w:lineRule="auto"/>
      </w:pPr>
      <w:r>
        <w:t>against COVID-19.</w:t>
      </w:r>
    </w:p>
    <w:p>
      <w:pPr>
        <w:spacing w:line="240" w:lineRule="auto"/>
      </w:pPr>
      <w:r>
        <w:t>Emergence and spread</w:t>
      </w:r>
    </w:p>
    <w:p>
      <w:pPr>
        <w:spacing w:line="240" w:lineRule="auto"/>
      </w:pPr>
      <w:r>
        <w:t>In late December 2019, several health facilities in</w:t>
      </w:r>
    </w:p>
    <w:p>
      <w:pPr>
        <w:spacing w:line="240" w:lineRule="auto"/>
      </w:pPr>
      <w:r>
        <w:t>Wuhan, in Hubei province in China, reported clusters of</w:t>
      </w:r>
    </w:p>
    <w:p>
      <w:pPr>
        <w:spacing w:line="240" w:lineRule="auto"/>
      </w:pPr>
      <w:r>
        <w:t>patients with pneumonia of unknown cause’. Similarly</w:t>
      </w:r>
    </w:p>
    <w:p>
      <w:pPr>
        <w:spacing w:line="240" w:lineRule="auto"/>
      </w:pPr>
      <w:r>
        <w:t>to patients with SARS and MERS, these patients showed</w:t>
      </w:r>
    </w:p>
    <w:p>
      <w:pPr>
        <w:spacing w:line="240" w:lineRule="auto"/>
      </w:pPr>
      <w:r>
        <w:t>symptoms of viral pneumonia, including fever, cough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