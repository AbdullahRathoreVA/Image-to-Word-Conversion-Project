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help us to control the spread of this virus. However,</w:t>
      </w:r>
    </w:p>
    <w:p>
      <w:pPr>
        <w:spacing w:line="240" w:lineRule="auto"/>
      </w:pPr>
      <w:r>
        <w:t>this is both challenging as well as time-consuming</w:t>
      </w:r>
    </w:p>
    <w:p>
      <w:pPr>
        <w:spacing w:line="240" w:lineRule="auto"/>
      </w:pPr>
      <w:r>
        <w:t>due to the present extent of infection (226). The</w:t>
      </w:r>
    </w:p>
    <w:p>
      <w:pPr>
        <w:spacing w:line="240" w:lineRule="auto"/>
      </w:pPr>
      <w:r>
        <w:t>current scenario demands effective implementation</w:t>
      </w:r>
    </w:p>
    <w:p>
      <w:pPr>
        <w:spacing w:line="240" w:lineRule="auto"/>
      </w:pPr>
      <w:r>
        <w:t>of vigorous prevention and control strategies owing</w:t>
      </w:r>
    </w:p>
    <w:p>
      <w:pPr>
        <w:spacing w:line="240" w:lineRule="auto"/>
      </w:pPr>
      <w:r>
        <w:t>to the prospect of COVID-19 for nosocomial</w:t>
      </w:r>
    </w:p>
    <w:p>
      <w:pPr>
        <w:spacing w:line="240" w:lineRule="auto"/>
      </w:pPr>
      <w:r>
        <w:t>infections (68). Follow-ups of infected patients by</w:t>
      </w:r>
    </w:p>
    <w:p>
      <w:pPr>
        <w:spacing w:line="240" w:lineRule="auto"/>
      </w:pPr>
      <w:r>
        <w:t>telephone on day 7 and day 14 are advised to avoid</w:t>
      </w:r>
    </w:p>
    <w:p>
      <w:pPr>
        <w:spacing w:line="240" w:lineRule="auto"/>
      </w:pPr>
      <w:r>
        <w:t>any further unintentional spread or nosocomial</w:t>
      </w:r>
    </w:p>
    <w:p>
      <w:pPr>
        <w:spacing w:line="240" w:lineRule="auto"/>
      </w:pPr>
      <w:r>
        <w:t>transmission (312). The availability of public data</w:t>
      </w:r>
    </w:p>
    <w:p>
      <w:pPr>
        <w:spacing w:line="240" w:lineRule="auto"/>
      </w:pPr>
      <w:r>
        <w:t>sets provided by independent analytical teams will</w:t>
      </w:r>
    </w:p>
    <w:p>
      <w:pPr>
        <w:spacing w:line="240" w:lineRule="auto"/>
      </w:pPr>
      <w:r>
        <w:t>act as robust evidence that would guide us in</w:t>
      </w:r>
    </w:p>
    <w:p>
      <w:pPr>
        <w:spacing w:line="240" w:lineRule="auto"/>
      </w:pPr>
      <w:r>
        <w:t>designing interventions against the COVID-19</w:t>
      </w:r>
    </w:p>
    <w:p>
      <w:pPr>
        <w:spacing w:line="240" w:lineRule="auto"/>
      </w:pPr>
      <w:r>
        <w:t>outbreak. Newspaper reports and social media can be</w:t>
      </w:r>
    </w:p>
    <w:p>
      <w:pPr>
        <w:spacing w:line="240" w:lineRule="auto"/>
      </w:pPr>
      <w:r>
        <w:t>used to analyze and reconstruct the progression of an</w:t>
      </w:r>
    </w:p>
    <w:p>
      <w:pPr>
        <w:spacing w:line="240" w:lineRule="auto"/>
      </w:pPr>
      <w:r>
        <w:t>outbreak. They can help us to obtain detailed patient-</w:t>
      </w:r>
    </w:p>
    <w:p>
      <w:pPr>
        <w:spacing w:line="240" w:lineRule="auto"/>
      </w:pPr>
      <w:r>
        <w:t>level data in the early stages of an outbreak (227).</w:t>
      </w:r>
    </w:p>
    <w:p>
      <w:pPr>
        <w:spacing w:line="240" w:lineRule="auto"/>
      </w:pPr>
      <w:r>
        <w:t>Immediate travel restrictions imposed by several</w:t>
      </w:r>
    </w:p>
    <w:p>
      <w:pPr>
        <w:spacing w:line="240" w:lineRule="auto"/>
      </w:pPr>
      <w:r>
        <w:t>countries might have contributed significantly to</w:t>
      </w:r>
    </w:p>
    <w:p>
      <w:pPr>
        <w:spacing w:line="240" w:lineRule="auto"/>
      </w:pPr>
      <w:r>
        <w:t>preventing the spread of SARS-CoV-2 globally (89,</w:t>
      </w:r>
    </w:p>
    <w:p>
      <w:pPr>
        <w:spacing w:line="240" w:lineRule="auto"/>
      </w:pPr>
      <w:r>
        <w:t>228). Following the outbreak, a temporary ban was</w:t>
      </w:r>
    </w:p>
    <w:p>
      <w:pPr>
        <w:spacing w:line="240" w:lineRule="auto"/>
      </w:pPr>
      <w:r>
        <w:t>imposed on the wildlife trade, keeping in mind the</w:t>
      </w:r>
    </w:p>
    <w:p>
      <w:pPr>
        <w:spacing w:line="240" w:lineRule="auto"/>
      </w:pPr>
      <w:r>
        <w:t>possible role played by wild animal species in the</w:t>
      </w:r>
    </w:p>
    <w:p>
      <w:pPr>
        <w:spacing w:line="240" w:lineRule="auto"/>
      </w:pPr>
      <w:r>
        <w:t>origin of SARS-CoV-2/COVID-19 (147). Making a</w:t>
      </w:r>
    </w:p>
    <w:p>
      <w:pPr>
        <w:spacing w:line="240" w:lineRule="auto"/>
      </w:pPr>
      <w:r>
        <w:t>permanent and bold decision on the trade of wild</w:t>
      </w:r>
    </w:p>
    <w:p>
      <w:pPr>
        <w:spacing w:line="240" w:lineRule="auto"/>
      </w:pPr>
      <w:r>
        <w:t>animal species is necessary to prevent the possibility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