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240" w:lineRule="auto"/>
      </w:pPr>
      <w:r>
        <w:t>07:24 @ Owe an |</w:t>
      </w:r>
    </w:p>
    <w:p>
      <w:pPr>
        <w:spacing w:line="240" w:lineRule="auto"/>
      </w:pPr>
      <w:r>
        <w:t>QQ — @ ncbinlmnih.gov/pmc/arti OC) ©</w:t>
      </w:r>
    </w:p>
    <w:p>
      <w:pPr>
        <w:spacing w:line="240" w:lineRule="auto"/>
      </w:pPr>
      <w:r>
        <w:t>exponentially in other countries</w:t>
      </w:r>
    </w:p>
    <w:p>
      <w:pPr>
        <w:spacing w:line="240" w:lineRule="auto"/>
      </w:pPr>
      <w:r>
        <w:t>including South Korea, Italy and Iran.</w:t>
      </w:r>
    </w:p>
    <w:p>
      <w:pPr>
        <w:spacing w:line="240" w:lineRule="auto"/>
      </w:pPr>
      <w:r>
        <w:t>Of those infected, 20% are in critical</w:t>
      </w:r>
    </w:p>
    <w:p>
      <w:pPr>
        <w:spacing w:line="240" w:lineRule="auto"/>
      </w:pPr>
      <w:r>
        <w:t>condition, 25% have recovered, and</w:t>
      </w:r>
    </w:p>
    <w:p>
      <w:pPr>
        <w:spacing w:line="240" w:lineRule="auto"/>
      </w:pPr>
      <w:r>
        <w:t>3310 (3013 in China and 297 in other</w:t>
      </w:r>
    </w:p>
    <w:p>
      <w:pPr>
        <w:spacing w:line="240" w:lineRule="auto"/>
      </w:pPr>
      <w:r>
        <w:t>countries) have died [2]. India, which</w:t>
      </w:r>
    </w:p>
    <w:p>
      <w:pPr>
        <w:spacing w:line="240" w:lineRule="auto"/>
      </w:pPr>
      <w:r>
        <w:t>had reported only 3 cases till 2/3/2020,</w:t>
      </w:r>
    </w:p>
    <w:p>
      <w:pPr>
        <w:spacing w:line="240" w:lineRule="auto"/>
      </w:pPr>
      <w:r>
        <w:t>has also seen a sudden spurt in cases.</w:t>
      </w:r>
    </w:p>
    <w:p>
      <w:pPr>
        <w:spacing w:line="240" w:lineRule="auto"/>
      </w:pPr>
      <w:r>
        <w:t>By 5/3/2020, 29 cases had been</w:t>
      </w:r>
    </w:p>
    <w:p>
      <w:pPr>
        <w:spacing w:line="240" w:lineRule="auto"/>
      </w:pPr>
      <w:r>
        <w:t>reported; mostly in Delhi, Jaipur and</w:t>
      </w:r>
    </w:p>
    <w:p>
      <w:pPr>
        <w:spacing w:line="240" w:lineRule="auto"/>
      </w:pPr>
      <w:r>
        <w:t>Agra in Italian tourists and their</w:t>
      </w:r>
    </w:p>
    <w:p>
      <w:pPr>
        <w:spacing w:line="240" w:lineRule="auto"/>
      </w:pPr>
      <w:r>
        <w:t>contacts. One case was reported in an</w:t>
      </w:r>
    </w:p>
    <w:p>
      <w:pPr>
        <w:spacing w:line="240" w:lineRule="auto"/>
      </w:pPr>
      <w:r>
        <w:t>Indian who traveled back from Vienna</w:t>
      </w:r>
    </w:p>
    <w:p>
      <w:pPr>
        <w:spacing w:line="240" w:lineRule="auto"/>
      </w:pPr>
      <w:r>
        <w:t>and exposed a large number of school</w:t>
      </w:r>
    </w:p>
    <w:p>
      <w:pPr>
        <w:spacing w:line="240" w:lineRule="auto"/>
      </w:pPr>
      <w:r>
        <w:t>children in a birthday party at a city</w:t>
      </w:r>
    </w:p>
    <w:p>
      <w:pPr>
        <w:spacing w:line="240" w:lineRule="auto"/>
      </w:pPr>
      <w:r>
        <w:t>hotel. Many of the contacts of these</w:t>
      </w:r>
    </w:p>
    <w:p>
      <w:pPr>
        <w:spacing w:line="240" w:lineRule="auto"/>
      </w:pPr>
      <w:r>
        <w:t>cases have been quarantined.</w:t>
      </w:r>
    </w:p>
    <w:p>
      <w:pPr>
        <w:spacing w:line="240" w:lineRule="auto"/>
      </w:pPr>
      <w:r>
        <w:t>These numbers are possibly an</w:t>
      </w:r>
    </w:p>
    <w:p>
      <w:pPr>
        <w:spacing w:line="240" w:lineRule="auto"/>
      </w:pPr>
      <w:r>
        <w:t>underestimate of the infected and dead</w:t>
      </w:r>
    </w:p>
    <w:p>
      <w:pPr>
        <w:spacing w:line="240" w:lineRule="auto"/>
      </w:pPr>
      <w:r>
        <w:t>due to limitations of surveillance and</w:t>
      </w:r>
    </w:p>
    <w:p>
      <w:pPr>
        <w:spacing w:line="240" w:lineRule="auto"/>
      </w:pPr>
      <w:r>
        <w:t>testing. Though the SARS-CoV-2</w:t>
      </w:r>
    </w:p>
    <w:p>
      <w:pPr>
        <w:spacing w:line="240" w:lineRule="auto"/>
      </w:pPr>
      <w:r>
        <w:t>originated from bats, the intermediary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