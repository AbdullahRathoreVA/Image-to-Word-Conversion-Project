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disease transmission are not yet identified (70).</w:t>
      </w:r>
    </w:p>
    <w:p>
      <w:pPr>
        <w:spacing w:line="240" w:lineRule="auto"/>
      </w:pPr>
      <w:r>
        <w:t>Analysis of the initial cluster of infections suggests</w:t>
      </w:r>
    </w:p>
    <w:p>
      <w:pPr>
        <w:spacing w:line="240" w:lineRule="auto"/>
      </w:pPr>
      <w:r>
        <w:t>that the infected individuals had a common exposure</w:t>
      </w:r>
    </w:p>
    <w:p>
      <w:pPr>
        <w:spacing w:line="240" w:lineRule="auto"/>
      </w:pPr>
      <w:r>
        <w:t>point, a seafood market in Wuhan, Hubei Province,</w:t>
      </w:r>
    </w:p>
    <w:p>
      <w:pPr>
        <w:spacing w:line="240" w:lineRule="auto"/>
      </w:pPr>
      <w:r>
        <w:t>China (Fig. 6). The restaurants of this market are</w:t>
      </w:r>
    </w:p>
    <w:p>
      <w:pPr>
        <w:spacing w:line="240" w:lineRule="auto"/>
      </w:pPr>
      <w:r>
        <w:t>well-known for providing different types of wild</w:t>
      </w:r>
    </w:p>
    <w:p>
      <w:pPr>
        <w:spacing w:line="240" w:lineRule="auto"/>
      </w:pPr>
      <w:r>
        <w:t>animals for human consumption (71). The Huanan</w:t>
      </w:r>
    </w:p>
    <w:p>
      <w:pPr>
        <w:spacing w:line="240" w:lineRule="auto"/>
      </w:pPr>
      <w:r>
        <w:t>South China Seafood Market also sells live animals,</w:t>
      </w:r>
    </w:p>
    <w:p>
      <w:pPr>
        <w:spacing w:line="240" w:lineRule="auto"/>
      </w:pPr>
      <w:r>
        <w:t>such as poultry, bats, snakes, and marmots (72). This</w:t>
      </w:r>
    </w:p>
    <w:p>
      <w:pPr>
        <w:spacing w:line="240" w:lineRule="auto"/>
      </w:pPr>
      <w:r>
        <w:t>might be the point where zoonotic (animal-to-</w:t>
      </w:r>
    </w:p>
    <w:p>
      <w:pPr>
        <w:spacing w:line="240" w:lineRule="auto"/>
      </w:pPr>
      <w:r>
        <w:t>human) transmission occurred (71). Although</w:t>
      </w:r>
    </w:p>
    <w:p>
      <w:pPr>
        <w:spacing w:line="240" w:lineRule="auto"/>
      </w:pPr>
      <w:r>
        <w:t>SARS-CoV-2 is alleged to have originated from an</w:t>
      </w:r>
    </w:p>
    <w:p>
      <w:pPr>
        <w:spacing w:line="240" w:lineRule="auto"/>
      </w:pPr>
      <w:r>
        <w:t>animal host (zoonotic origin) with further human-to-</w:t>
      </w:r>
    </w:p>
    <w:p>
      <w:pPr>
        <w:spacing w:line="240" w:lineRule="auto"/>
      </w:pPr>
      <w:r>
        <w:t>human transmission (Fig. 6), the likelihood of</w:t>
      </w:r>
    </w:p>
    <w:p>
      <w:pPr>
        <w:spacing w:line="240" w:lineRule="auto"/>
      </w:pPr>
      <w:r>
        <w:t>foodborne transmission should be ruled out with</w:t>
      </w:r>
    </w:p>
    <w:p>
      <w:pPr>
        <w:spacing w:line="240" w:lineRule="auto"/>
      </w:pPr>
      <w:r>
        <w:t>further investigations, since it is a latent possibility</w:t>
      </w:r>
    </w:p>
    <w:p>
      <w:pPr>
        <w:spacing w:line="240" w:lineRule="auto"/>
      </w:pPr>
      <w:r>
        <w:t>(1). Additionally, other potential and expected routes</w:t>
      </w:r>
    </w:p>
    <w:p>
      <w:pPr>
        <w:spacing w:line="240" w:lineRule="auto"/>
      </w:pPr>
      <w:r>
        <w:t>would be associated with transmission, as in other</w:t>
      </w:r>
    </w:p>
    <w:p>
      <w:pPr>
        <w:spacing w:line="240" w:lineRule="auto"/>
      </w:pPr>
      <w:r>
        <w:t>respiratory viruses, by direct contact, such as shaking</w:t>
      </w:r>
    </w:p>
    <w:p>
      <w:pPr>
        <w:spacing w:line="240" w:lineRule="auto"/>
      </w:pPr>
      <w:r>
        <w:t>contaminated hands, or by direct contact with</w:t>
      </w:r>
    </w:p>
    <w:p>
      <w:pPr>
        <w:spacing w:line="240" w:lineRule="auto"/>
      </w:pPr>
      <w:r>
        <w:t>contaminated surfaces (Fig. 6). Still, whether blood</w:t>
      </w:r>
    </w:p>
    <w:p>
      <w:pPr>
        <w:spacing w:line="240" w:lineRule="auto"/>
      </w:pPr>
      <w:r>
        <w:t>transfusion and organ transplantation (276), as well</w:t>
      </w:r>
    </w:p>
    <w:p>
      <w:pPr>
        <w:spacing w:line="240" w:lineRule="auto"/>
      </w:pPr>
      <w:r>
        <w:t>as transplacental and perinatal routes, are possible</w:t>
      </w:r>
    </w:p>
    <w:p>
      <w:pPr>
        <w:spacing w:line="240" w:lineRule="auto"/>
      </w:pPr>
      <w:r>
        <w:t>routes for SARS-CoV-2 transmission needs to be</w:t>
      </w:r>
    </w:p>
    <w:p>
      <w:pPr>
        <w:spacing w:line="240" w:lineRule="auto"/>
      </w:pPr>
      <w:r>
        <w:t>determined (Fig. 6).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