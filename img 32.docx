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hDPP4) for MERS-CoV infection (221). The</w:t>
      </w:r>
    </w:p>
    <w:p>
      <w:pPr>
        <w:spacing w:line="240" w:lineRule="auto"/>
      </w:pPr>
      <w:r>
        <w:t>CRISPR-Cas9 gene-editing tool has been used for</w:t>
      </w:r>
    </w:p>
    <w:p>
      <w:pPr>
        <w:spacing w:line="240" w:lineRule="auto"/>
      </w:pPr>
      <w:r>
        <w:t>inserting genomic alterations in mice, making them</w:t>
      </w:r>
    </w:p>
    <w:p>
      <w:pPr>
        <w:spacing w:line="240" w:lineRule="auto"/>
      </w:pPr>
      <w:r>
        <w:t>susceptible to MERS-CoV infection (222). Efforts</w:t>
      </w:r>
    </w:p>
    <w:p>
      <w:pPr>
        <w:spacing w:line="240" w:lineRule="auto"/>
      </w:pPr>
      <w:r>
        <w:t>are under way to recognize suitable animal models</w:t>
      </w:r>
    </w:p>
    <w:p>
      <w:pPr>
        <w:spacing w:line="240" w:lineRule="auto"/>
      </w:pPr>
      <w:r>
        <w:t>for SARS-CoV2/COVID-19, identify the receptor</w:t>
      </w:r>
    </w:p>
    <w:p>
      <w:pPr>
        <w:spacing w:line="240" w:lineRule="auto"/>
      </w:pPr>
      <w:r>
        <w:t>affinity of this virus, study pathology in experimental</w:t>
      </w:r>
    </w:p>
    <w:p>
      <w:pPr>
        <w:spacing w:line="240" w:lineRule="auto"/>
      </w:pPr>
      <w:r>
        <w:t>animal models, and explore virus-specific immune</w:t>
      </w:r>
    </w:p>
    <w:p>
      <w:pPr>
        <w:spacing w:line="240" w:lineRule="auto"/>
      </w:pPr>
      <w:r>
        <w:t>responses and protection studies, which together</w:t>
      </w:r>
    </w:p>
    <w:p>
      <w:pPr>
        <w:spacing w:line="240" w:lineRule="auto"/>
      </w:pPr>
      <w:r>
        <w:t>would increase the pace of efforts being made for</w:t>
      </w:r>
    </w:p>
    <w:p>
      <w:pPr>
        <w:spacing w:line="240" w:lineRule="auto"/>
      </w:pPr>
      <w:r>
        <w:t>developing potent vaccines and drugs to counter this</w:t>
      </w:r>
    </w:p>
    <w:p>
      <w:pPr>
        <w:spacing w:line="240" w:lineRule="auto"/>
      </w:pPr>
      <w:r>
        <w:t>emerging virus. Cell lines, such as monkey epithelial</w:t>
      </w:r>
    </w:p>
    <w:p>
      <w:pPr>
        <w:spacing w:line="240" w:lineRule="auto"/>
      </w:pPr>
      <w:r>
        <w:t>cell lines (LLC-MK2 and Vero-B4), goat lung cells,</w:t>
      </w:r>
    </w:p>
    <w:p>
      <w:pPr>
        <w:spacing w:line="240" w:lineRule="auto"/>
      </w:pPr>
      <w:r>
        <w:t>alpaca kidney cells, dromedary umbilical cord cells,</w:t>
      </w:r>
    </w:p>
    <w:p>
      <w:pPr>
        <w:spacing w:line="240" w:lineRule="auto"/>
      </w:pPr>
      <w:r>
        <w:t>and advanced ex _ vivo _ three-dimensional</w:t>
      </w:r>
    </w:p>
    <w:p>
      <w:pPr>
        <w:spacing w:line="240" w:lineRule="auto"/>
      </w:pPr>
      <w:r>
        <w:t>tracheobronchial tissue, have been explored to study</w:t>
      </w:r>
    </w:p>
    <w:p>
      <w:pPr>
        <w:spacing w:line="240" w:lineRule="auto"/>
      </w:pPr>
      <w:r>
        <w:t>human CoVs (MERS-CoV) (223, 224). Vero and</w:t>
      </w:r>
    </w:p>
    <w:p>
      <w:pPr>
        <w:spacing w:line="240" w:lineRule="auto"/>
      </w:pPr>
      <w:r>
        <w:t>Huh-7 cells (human liver cancer cells) have been</w:t>
      </w:r>
    </w:p>
    <w:p>
      <w:pPr>
        <w:spacing w:line="240" w:lineRule="auto"/>
      </w:pPr>
      <w:r>
        <w:t>used for isolating SARS-CoV-2 (194).</w:t>
      </w:r>
    </w:p>
    <w:p>
      <w:pPr>
        <w:spacing w:line="240" w:lineRule="auto"/>
      </w:pPr>
      <w:r>
        <w:t>Recently, an experimental study with rhesus</w:t>
      </w:r>
    </w:p>
    <w:p>
      <w:pPr>
        <w:spacing w:line="240" w:lineRule="auto"/>
      </w:pPr>
      <w:r>
        <w:t>monkeys as animal models revealed the absence of</w:t>
      </w:r>
    </w:p>
    <w:p>
      <w:pPr>
        <w:spacing w:line="240" w:lineRule="auto"/>
      </w:pPr>
      <w:r>
        <w:t>any viral loads in nasopharyngeal and anal swabs,</w:t>
      </w:r>
    </w:p>
    <w:p>
      <w:pPr>
        <w:spacing w:line="240" w:lineRule="auto"/>
      </w:pPr>
      <w:r>
        <w:t>and no viral replication was recorded in the primary</w:t>
      </w:r>
    </w:p>
    <w:p>
      <w:pPr>
        <w:spacing w:line="240" w:lineRule="auto"/>
      </w:pPr>
      <w:r>
        <w:t>tissues at a time interval of 5 days post-reinfection in</w:t>
      </w:r>
    </w:p>
    <w:p>
      <w:pPr>
        <w:spacing w:line="240" w:lineRule="auto"/>
      </w:pPr>
      <w:r>
        <w:t>reexposed monkeys (274). The subsequent</w:t>
      </w:r>
    </w:p>
    <w:p>
      <w:pPr>
        <w:spacing w:line="240" w:lineRule="auto"/>
      </w:pPr>
      <w:r>
        <w:t>virological, radiological, and _ pathological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