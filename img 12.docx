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residues for receptor binding” (FIG. 3b). In comparison</w:t>
      </w:r>
    </w:p>
    <w:p>
      <w:pPr>
        <w:spacing w:line="240" w:lineRule="auto"/>
      </w:pPr>
      <w:r>
        <w:t>with the Guangdong strains, pangolin coronaviruses</w:t>
      </w:r>
    </w:p>
    <w:p>
      <w:pPr>
        <w:spacing w:line="240" w:lineRule="auto"/>
      </w:pPr>
      <w:r>
        <w:t>reported from Guangxi are less similar to SARS-CoV-2,</w:t>
      </w:r>
    </w:p>
    <w:p>
      <w:pPr>
        <w:spacing w:line="240" w:lineRule="auto"/>
      </w:pPr>
      <w:r>
        <w:t>with 85.5% genome sequence identity”. The repeated</w:t>
      </w:r>
    </w:p>
    <w:p>
      <w:pPr>
        <w:spacing w:line="240" w:lineRule="auto"/>
      </w:pPr>
      <w:r>
        <w:t>occurrence of SARS-CoV-2-related coronavirus infec-</w:t>
      </w:r>
    </w:p>
    <w:p>
      <w:pPr>
        <w:spacing w:line="240" w:lineRule="auto"/>
      </w:pPr>
      <w:r>
        <w:t>tions in pangolins from different smuggling events</w:t>
      </w:r>
    </w:p>
    <w:p>
      <w:pPr>
        <w:spacing w:line="240" w:lineRule="auto"/>
      </w:pPr>
      <w:r>
        <w:t>suggests that these animals are possible hosts of the</w:t>
      </w:r>
    </w:p>
    <w:p>
      <w:pPr>
        <w:spacing w:line="240" w:lineRule="auto"/>
      </w:pPr>
      <w:r>
        <w:t>viruses. However, unlike bats, which carry coronaviruses</w:t>
      </w:r>
    </w:p>
    <w:p>
      <w:pPr>
        <w:spacing w:line="240" w:lineRule="auto"/>
      </w:pPr>
      <w:r>
        <w:t>healthily, the infected pangolins showed clinical signs</w:t>
      </w:r>
    </w:p>
    <w:p>
      <w:pPr>
        <w:spacing w:line="240" w:lineRule="auto"/>
      </w:pPr>
      <w:r>
        <w:t>and histopathological changes, including interstitial</w:t>
      </w:r>
    </w:p>
    <w:p>
      <w:pPr>
        <w:spacing w:line="240" w:lineRule="auto"/>
      </w:pPr>
      <w:r>
        <w:t>pneumonia and inflammatory cell infiltration in diverse</w:t>
      </w:r>
    </w:p>
    <w:p>
      <w:pPr>
        <w:spacing w:line="240" w:lineRule="auto"/>
      </w:pPr>
      <w:r>
        <w:t>organs“. These abnormalities suggest that pangolins are</w:t>
      </w:r>
    </w:p>
    <w:p>
      <w:pPr>
        <w:spacing w:line="240" w:lineRule="auto"/>
      </w:pPr>
      <w:r>
        <w:t>unlikely to be the reservoir of these coronaviruses but</w:t>
      </w:r>
    </w:p>
    <w:p>
      <w:pPr>
        <w:spacing w:line="240" w:lineRule="auto"/>
      </w:pPr>
      <w:r>
        <w:t>more likely acquired the viruses after spillover from the</w:t>
      </w:r>
    </w:p>
    <w:p>
      <w:pPr>
        <w:spacing w:line="240" w:lineRule="auto"/>
      </w:pPr>
      <w:r>
        <w:t>natural hosts.</w:t>
      </w:r>
    </w:p>
    <w:p>
      <w:pPr>
        <w:spacing w:line="240" w:lineRule="auto"/>
      </w:pPr>
      <w:r>
        <w:t>An intermediate host usually plays an important role</w:t>
      </w:r>
    </w:p>
    <w:p>
      <w:pPr>
        <w:spacing w:line="240" w:lineRule="auto"/>
      </w:pPr>
      <w:r>
        <w:t>in the outbreak of bat-derived emerging coronaviruses;</w:t>
      </w:r>
    </w:p>
    <w:p>
      <w:pPr>
        <w:spacing w:line="240" w:lineRule="auto"/>
      </w:pPr>
      <w:r>
        <w:t>for example, palm civets for SARS-CoV and dromedary</w:t>
      </w:r>
    </w:p>
    <w:p>
      <w:pPr>
        <w:spacing w:line="240" w:lineRule="auto"/>
      </w:pPr>
      <w:r>
        <w:t>camels for MERS-CoV. The virus strains carried by these</w:t>
      </w:r>
    </w:p>
    <w:p>
      <w:pPr>
        <w:spacing w:line="240" w:lineRule="auto"/>
      </w:pPr>
      <w:r>
        <w:t>two intermediate hosts were almost genetically identi-</w:t>
      </w:r>
    </w:p>
    <w:p>
      <w:pPr>
        <w:spacing w:line="240" w:lineRule="auto"/>
      </w:pPr>
      <w:r>
        <w:t>cal to the corresponding viruses in humans (more than</w:t>
      </w:r>
    </w:p>
    <w:p>
      <w:pPr>
        <w:spacing w:line="240" w:lineRule="auto"/>
      </w:pPr>
      <w:r>
        <w:t>99% genome sequence identity)'. Despise an RBD that is</w:t>
      </w:r>
    </w:p>
    <w:p>
      <w:pPr>
        <w:spacing w:line="240" w:lineRule="auto"/>
      </w:pPr>
      <w:r>
        <w:t>virtually identical to that of SARS-CoV-2, the pangolin</w:t>
      </w:r>
    </w:p>
    <w:p>
      <w:pPr>
        <w:spacing w:line="240" w:lineRule="auto"/>
      </w:pPr>
      <w:r>
        <w:t>coronaviruses known to date have no more than 92%</w:t>
      </w:r>
    </w:p>
    <w:p>
      <w:pPr>
        <w:spacing w:line="240" w:lineRule="auto"/>
      </w:pPr>
      <w:r>
        <w:t>genome identity with SARS-CoV-2 (REF). The avail-</w:t>
      </w:r>
    </w:p>
    <w:p>
      <w:pPr>
        <w:spacing w:line="240" w:lineRule="auto"/>
      </w:pPr>
      <w:r>
        <w:t>able data are insufficient to interpret pangolins as the</w:t>
      </w:r>
    </w:p>
    <w:p>
      <w:pPr>
        <w:spacing w:line="240" w:lineRule="auto"/>
      </w:pPr>
      <w:r>
        <w:t>intermediate host of SARS-CoV-2. So far, no evidence</w:t>
      </w:r>
    </w:p>
    <w:p>
      <w:pPr>
        <w:spacing w:line="240" w:lineRule="auto"/>
      </w:pPr>
      <w:r>
        <w:t>has shown that pangolins were directly involved in the</w:t>
      </w:r>
    </w:p>
    <w:p>
      <w:pPr>
        <w:spacing w:line="240" w:lineRule="auto"/>
      </w:pPr>
      <w:r>
        <w:t>emergence of SARS-CoV-2.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