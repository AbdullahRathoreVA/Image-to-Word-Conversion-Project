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07:5 Owe baie |</w:t>
      </w:r>
    </w:p>
    <w:p>
      <w:pPr>
        <w:spacing w:line="240" w:lineRule="auto"/>
      </w:pPr>
      <w:r>
        <w:t>a) @ ncbi.nim.nih.gov/pme/arti</w:t>
      </w:r>
    </w:p>
    <w:p>
      <w:pPr>
        <w:spacing w:line="240" w:lineRule="auto"/>
      </w:pPr>
      <w:r>
        <w:t>identified angiotensin receptor 2</w:t>
      </w:r>
    </w:p>
    <w:p>
      <w:pPr>
        <w:spacing w:line="240" w:lineRule="auto"/>
      </w:pPr>
      <w:r>
        <w:t>(ACE,) as the receptor through which</w:t>
      </w:r>
    </w:p>
    <w:p>
      <w:pPr>
        <w:spacing w:line="240" w:lineRule="auto"/>
      </w:pPr>
      <w:r>
        <w:t>the virus enters the respiratory mucosa</w:t>
      </w:r>
    </w:p>
    <w:p>
      <w:pPr>
        <w:spacing w:line="240" w:lineRule="auto"/>
      </w:pPr>
      <w:r>
        <w:t>[11].</w:t>
      </w:r>
    </w:p>
    <w:p>
      <w:pPr>
        <w:spacing w:line="240" w:lineRule="auto"/>
      </w:pPr>
      <w:r>
        <w:t>The basic case reproduction rate (BCR)</w:t>
      </w:r>
    </w:p>
    <w:p>
      <w:pPr>
        <w:spacing w:line="240" w:lineRule="auto"/>
      </w:pPr>
      <w:r>
        <w:t>is estimated to range from 2 to 6.47 in</w:t>
      </w:r>
    </w:p>
    <w:p>
      <w:pPr>
        <w:spacing w:line="240" w:lineRule="auto"/>
      </w:pPr>
      <w:r>
        <w:t>various modelling studies [11]. In</w:t>
      </w:r>
    </w:p>
    <w:p>
      <w:pPr>
        <w:spacing w:line="240" w:lineRule="auto"/>
      </w:pPr>
      <w:r>
        <w:t>comparison, the BCR of SARS was 2 and</w:t>
      </w:r>
    </w:p>
    <w:p>
      <w:pPr>
        <w:spacing w:line="240" w:lineRule="auto"/>
      </w:pPr>
      <w:r>
        <w:t>1.3 for pandemic flu H1N1 2009 [2].</w:t>
      </w:r>
    </w:p>
    <w:p>
      <w:pPr>
        <w:spacing w:line="240" w:lineRule="auto"/>
      </w:pPr>
      <w:r>
        <w:t>Clinical Features [8, 15-18]</w:t>
      </w:r>
    </w:p>
    <w:p>
      <w:pPr>
        <w:spacing w:line="240" w:lineRule="auto"/>
      </w:pPr>
      <w:r>
        <w:t>The clinical features of COVID-19 are</w:t>
      </w:r>
    </w:p>
    <w:p>
      <w:pPr>
        <w:spacing w:line="240" w:lineRule="auto"/>
      </w:pPr>
      <w:r>
        <w:t>varied, ranging from asymptomatic</w:t>
      </w:r>
    </w:p>
    <w:p>
      <w:pPr>
        <w:spacing w:line="240" w:lineRule="auto"/>
      </w:pPr>
      <w:r>
        <w:t>state to acute respiratory distress</w:t>
      </w:r>
    </w:p>
    <w:p>
      <w:pPr>
        <w:spacing w:line="240" w:lineRule="auto"/>
      </w:pPr>
      <w:r>
        <w:t>syndrome and multi organ</w:t>
      </w:r>
    </w:p>
    <w:p>
      <w:pPr>
        <w:spacing w:line="240" w:lineRule="auto"/>
      </w:pPr>
      <w:r>
        <w:t>dysfunction. The common clinical</w:t>
      </w:r>
    </w:p>
    <w:p>
      <w:pPr>
        <w:spacing w:line="240" w:lineRule="auto"/>
      </w:pPr>
      <w:r>
        <w:t>features include fever (not in all),</w:t>
      </w:r>
    </w:p>
    <w:p>
      <w:pPr>
        <w:spacing w:line="240" w:lineRule="auto"/>
      </w:pPr>
      <w:r>
        <w:t>cough, sore throat, headache, fatigue,</w:t>
      </w:r>
    </w:p>
    <w:p>
      <w:pPr>
        <w:spacing w:line="240" w:lineRule="auto"/>
      </w:pPr>
      <w:r>
        <w:t>headache, myalgia and breathlessness.</w:t>
      </w:r>
    </w:p>
    <w:p>
      <w:pPr>
        <w:spacing w:line="240" w:lineRule="auto"/>
      </w:pPr>
      <w:r>
        <w:t>Conjunctivitis has also been described.</w:t>
      </w:r>
    </w:p>
    <w:p>
      <w:pPr>
        <w:spacing w:line="240" w:lineRule="auto"/>
      </w:pPr>
      <w:r>
        <w:t>Thus, they are indistinguishable from</w:t>
      </w:r>
    </w:p>
    <w:p>
      <w:pPr>
        <w:spacing w:line="240" w:lineRule="auto"/>
      </w:pPr>
      <w:r>
        <w:t>athar racniratary infactinne Tn a eitheat</w:t>
      </w:r>
    </w:p>
    <w:p>
      <w:pPr>
        <w:spacing w:line="240" w:lineRule="auto"/>
      </w:pPr>
      <w:r>
        <w:t>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