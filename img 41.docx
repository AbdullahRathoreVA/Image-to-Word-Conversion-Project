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class I viral transmembrane protein. The size of this</w:t>
      </w:r>
    </w:p>
    <w:p>
      <w:pPr>
        <w:spacing w:line="240" w:lineRule="auto"/>
      </w:pPr>
      <w:r>
        <w:t>abundant S protein varies from 1,160 amino acids</w:t>
      </w:r>
    </w:p>
    <w:p>
      <w:pPr>
        <w:spacing w:line="240" w:lineRule="auto"/>
      </w:pPr>
      <w:r>
        <w:t>(IBV, infectious bronchitis virus, in poultry) to 1,400</w:t>
      </w:r>
    </w:p>
    <w:p>
      <w:pPr>
        <w:spacing w:line="240" w:lineRule="auto"/>
      </w:pPr>
      <w:r>
        <w:t>amino acids (FCoV, feline coronavirus) (43). It lies</w:t>
      </w:r>
    </w:p>
    <w:p>
      <w:pPr>
        <w:spacing w:line="240" w:lineRule="auto"/>
      </w:pPr>
      <w:r>
        <w:t>in a trimer on the virion surface, giving the virion a</w:t>
      </w:r>
    </w:p>
    <w:p>
      <w:pPr>
        <w:spacing w:line="240" w:lineRule="auto"/>
      </w:pPr>
      <w:r>
        <w:t>corona or crown-like appearance. Functionally it is</w:t>
      </w:r>
    </w:p>
    <w:p>
      <w:pPr>
        <w:spacing w:line="240" w:lineRule="auto"/>
      </w:pPr>
      <w:r>
        <w:t>required for the entry of the infectious virion</w:t>
      </w:r>
    </w:p>
    <w:p>
      <w:pPr>
        <w:spacing w:line="240" w:lineRule="auto"/>
      </w:pPr>
      <w:r>
        <w:t>particles into the cell through interaction with</w:t>
      </w:r>
    </w:p>
    <w:p>
      <w:pPr>
        <w:spacing w:line="240" w:lineRule="auto"/>
      </w:pPr>
      <w:r>
        <w:t>various host cellular receptors (44).</w:t>
      </w:r>
    </w:p>
    <w:p>
      <w:pPr>
        <w:spacing w:line="240" w:lineRule="auto"/>
      </w:pPr>
      <w:r>
        <w:t>Furthermore, it acts as a critical factor for tissue</w:t>
      </w:r>
    </w:p>
    <w:p>
      <w:pPr>
        <w:spacing w:line="240" w:lineRule="auto"/>
      </w:pPr>
      <w:r>
        <w:t>tropism and the determination of host range (45).</w:t>
      </w:r>
    </w:p>
    <w:p>
      <w:pPr>
        <w:spacing w:line="240" w:lineRule="auto"/>
      </w:pPr>
      <w:r>
        <w:t>Notably, S protein is one of the vital</w:t>
      </w:r>
    </w:p>
    <w:p>
      <w:pPr>
        <w:spacing w:line="240" w:lineRule="auto"/>
      </w:pPr>
      <w:r>
        <w:t>immunodominant proteins of CoVs capable of</w:t>
      </w:r>
    </w:p>
    <w:p>
      <w:pPr>
        <w:spacing w:line="240" w:lineRule="auto"/>
      </w:pPr>
      <w:r>
        <w:t>inducing host immune responses (45). The</w:t>
      </w:r>
    </w:p>
    <w:p>
      <w:pPr>
        <w:spacing w:line="240" w:lineRule="auto"/>
      </w:pPr>
      <w:r>
        <w:t>ectodomains in all CoVs S proteins have similar</w:t>
      </w:r>
    </w:p>
    <w:p>
      <w:pPr>
        <w:spacing w:line="240" w:lineRule="auto"/>
      </w:pPr>
      <w:r>
        <w:t>domain organizations, divided into two subunits, S1</w:t>
      </w:r>
    </w:p>
    <w:p>
      <w:pPr>
        <w:spacing w:line="240" w:lineRule="auto"/>
      </w:pPr>
      <w:r>
        <w:t>and $2 (43). The first one, $1, helps in host receptor</w:t>
      </w:r>
    </w:p>
    <w:p>
      <w:pPr>
        <w:spacing w:line="240" w:lineRule="auto"/>
      </w:pPr>
      <w:r>
        <w:t>binding, while the second one, $2, accounts for</w:t>
      </w:r>
    </w:p>
    <w:p>
      <w:pPr>
        <w:spacing w:line="240" w:lineRule="auto"/>
      </w:pPr>
      <w:r>
        <w:t>fusion. The former (S1) is further divided into two</w:t>
      </w:r>
    </w:p>
    <w:p>
      <w:pPr>
        <w:spacing w:line="240" w:lineRule="auto"/>
      </w:pPr>
      <w:r>
        <w:t>subdomains, namely, the N-terminal domain (NTD)</w:t>
      </w:r>
    </w:p>
    <w:p>
      <w:pPr>
        <w:spacing w:line="240" w:lineRule="auto"/>
      </w:pPr>
      <w:r>
        <w:t>and C-terminal domain (CTD). Both of these</w:t>
      </w:r>
    </w:p>
    <w:p>
      <w:pPr>
        <w:spacing w:line="240" w:lineRule="auto"/>
      </w:pPr>
      <w:r>
        <w:t>subdomains act as_ receptor-binding domains,</w:t>
      </w:r>
    </w:p>
    <w:p>
      <w:pPr>
        <w:spacing w:line="240" w:lineRule="auto"/>
      </w:pPr>
      <w:r>
        <w:t>interacting efficiently with various host receptors</w:t>
      </w:r>
    </w:p>
    <w:p>
      <w:pPr>
        <w:spacing w:line="240" w:lineRule="auto"/>
      </w:pPr>
      <w:r>
        <w:t>(45). The Sl CTD contains the receptor-binding</w:t>
      </w:r>
    </w:p>
    <w:p>
      <w:pPr>
        <w:spacing w:line="240" w:lineRule="auto"/>
      </w:pPr>
      <w:r>
        <w:t>motif (RBM). In each coronavirus spike protein, the</w:t>
      </w:r>
    </w:p>
    <w:p>
      <w:pPr>
        <w:spacing w:line="240" w:lineRule="auto"/>
      </w:pPr>
      <w:r>
        <w:t>trimeric S1 locates itself on top of the trimeric S2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