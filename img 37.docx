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07:23 Owe 7 4u</w:t>
      </w:r>
    </w:p>
    <w:p>
      <w:pPr>
        <w:spacing w:line="240" w:lineRule="auto"/>
      </w:pPr>
      <w:r>
        <w:t>the SARS- CoV. Environmental samples</w:t>
      </w:r>
    </w:p>
    <w:p>
      <w:pPr>
        <w:spacing w:line="240" w:lineRule="auto"/>
      </w:pPr>
      <w:r>
        <w:t>from the Huanan sea food market also</w:t>
      </w:r>
    </w:p>
    <w:p>
      <w:pPr>
        <w:spacing w:line="240" w:lineRule="auto"/>
      </w:pPr>
      <w:r>
        <w:t>tested positive, signifying that the virus</w:t>
      </w:r>
    </w:p>
    <w:p>
      <w:pPr>
        <w:spacing w:line="240" w:lineRule="auto"/>
      </w:pPr>
      <w:r>
        <w:t>originated from there [7]. The number</w:t>
      </w:r>
    </w:p>
    <w:p>
      <w:pPr>
        <w:spacing w:line="240" w:lineRule="auto"/>
      </w:pPr>
      <w:r>
        <w:t>of cases started increasing</w:t>
      </w:r>
    </w:p>
    <w:p>
      <w:pPr>
        <w:spacing w:line="240" w:lineRule="auto"/>
      </w:pPr>
      <w:r>
        <w:t>exponentially, some of which did not</w:t>
      </w:r>
    </w:p>
    <w:p>
      <w:pPr>
        <w:spacing w:line="240" w:lineRule="auto"/>
      </w:pPr>
      <w:r>
        <w:t>have exposure to the live animal</w:t>
      </w:r>
    </w:p>
    <w:p>
      <w:pPr>
        <w:spacing w:line="240" w:lineRule="auto"/>
      </w:pPr>
      <w:r>
        <w:t>market, suggestive of the fact that</w:t>
      </w:r>
    </w:p>
    <w:p>
      <w:pPr>
        <w:spacing w:line="240" w:lineRule="auto"/>
      </w:pPr>
      <w:r>
        <w:t>human-to-human transmission was</w:t>
      </w:r>
    </w:p>
    <w:p>
      <w:pPr>
        <w:spacing w:line="240" w:lineRule="auto"/>
      </w:pPr>
      <w:r>
        <w:t>occurring [8]. The first fatal case was</w:t>
      </w:r>
    </w:p>
    <w:p>
      <w:pPr>
        <w:spacing w:line="240" w:lineRule="auto"/>
      </w:pPr>
      <w:r>
        <w:t>reported on 11th Jan 2020. The massive</w:t>
      </w:r>
    </w:p>
    <w:p>
      <w:pPr>
        <w:spacing w:line="240" w:lineRule="auto"/>
      </w:pPr>
      <w:r>
        <w:t>migration of Chinese during the</w:t>
      </w:r>
    </w:p>
    <w:p>
      <w:pPr>
        <w:spacing w:line="240" w:lineRule="auto"/>
      </w:pPr>
      <w:r>
        <w:t>Chinese New Year fuelled the epidemic.</w:t>
      </w:r>
    </w:p>
    <w:p>
      <w:pPr>
        <w:spacing w:line="240" w:lineRule="auto"/>
      </w:pPr>
      <w:r>
        <w:t>Cases in other provinces of China,</w:t>
      </w:r>
    </w:p>
    <w:p>
      <w:pPr>
        <w:spacing w:line="240" w:lineRule="auto"/>
      </w:pPr>
      <w:r>
        <w:t>other countries (Thailand, Japan and</w:t>
      </w:r>
    </w:p>
    <w:p>
      <w:pPr>
        <w:spacing w:line="240" w:lineRule="auto"/>
      </w:pPr>
      <w:r>
        <w:t>South Korea in quick succession) were</w:t>
      </w:r>
    </w:p>
    <w:p>
      <w:pPr>
        <w:spacing w:line="240" w:lineRule="auto"/>
      </w:pPr>
      <w:r>
        <w:t>reported in people who were returning</w:t>
      </w:r>
    </w:p>
    <w:p>
      <w:pPr>
        <w:spacing w:line="240" w:lineRule="auto"/>
      </w:pPr>
      <w:r>
        <w:t>from Wuhan. Transmission to</w:t>
      </w:r>
    </w:p>
    <w:p>
      <w:pPr>
        <w:spacing w:line="240" w:lineRule="auto"/>
      </w:pPr>
      <w:r>
        <w:t>healthcare workers caring for patients</w:t>
      </w:r>
    </w:p>
    <w:p>
      <w:pPr>
        <w:spacing w:line="240" w:lineRule="auto"/>
      </w:pPr>
      <w:r>
        <w:t>was described on 20th Jan, 2020. By</w:t>
      </w:r>
    </w:p>
    <w:p>
      <w:pPr>
        <w:spacing w:line="240" w:lineRule="auto"/>
      </w:pPr>
      <w:r>
        <w:t>23rd January, the 11 million population</w:t>
      </w:r>
    </w:p>
    <w:p>
      <w:pPr>
        <w:spacing w:line="240" w:lineRule="auto"/>
      </w:pPr>
      <w:r>
        <w:t>of Wuhan was placed under lock down</w:t>
      </w:r>
    </w:p>
    <w:p>
      <w:pPr>
        <w:spacing w:line="240" w:lineRule="auto"/>
      </w:pPr>
      <w:r>
        <w:t>with restrictions of entry and exit from</w:t>
      </w:r>
    </w:p>
    <w:p>
      <w:pPr>
        <w:spacing w:line="240" w:lineRule="auto"/>
      </w:pPr>
      <w:r>
        <w:t>the region. Soon this lock down was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