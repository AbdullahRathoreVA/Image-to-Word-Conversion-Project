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ribavirin, penciclovir, nitazoxanide, nafamostat, and</w:t>
      </w:r>
    </w:p>
    <w:p>
      <w:pPr>
        <w:spacing w:line="240" w:lineRule="auto"/>
      </w:pPr>
      <w:r>
        <w:t>chloroquine, tested in comparison to remdesivir and</w:t>
      </w:r>
    </w:p>
    <w:p>
      <w:pPr>
        <w:spacing w:line="240" w:lineRule="auto"/>
      </w:pPr>
      <w:r>
        <w:t>favipiravir (broad-spectrum antiviral drugs) revealed</w:t>
      </w:r>
    </w:p>
    <w:p>
      <w:pPr>
        <w:spacing w:line="240" w:lineRule="auto"/>
      </w:pPr>
      <w:r>
        <w:t>remdesivir and chloroquine to be highly effective</w:t>
      </w:r>
    </w:p>
    <w:p>
      <w:pPr>
        <w:spacing w:line="240" w:lineRule="auto"/>
      </w:pPr>
      <w:r>
        <w:t>against SARS-CoV-2 infection in vitro (194).</w:t>
      </w:r>
    </w:p>
    <w:p>
      <w:pPr>
        <w:spacing w:line="240" w:lineRule="auto"/>
      </w:pPr>
      <w:r>
        <w:t>Ribavirin, penciclovir, and favipiravir might not</w:t>
      </w:r>
    </w:p>
    <w:p>
      <w:pPr>
        <w:spacing w:line="240" w:lineRule="auto"/>
      </w:pPr>
      <w:r>
        <w:t>possess noteworthy in vivo antiviral actions for</w:t>
      </w:r>
    </w:p>
    <w:p>
      <w:pPr>
        <w:spacing w:line="240" w:lineRule="auto"/>
      </w:pPr>
      <w:r>
        <w:t>SARS-CoV-2, since higher concentrations of these</w:t>
      </w:r>
    </w:p>
    <w:p>
      <w:pPr>
        <w:spacing w:line="240" w:lineRule="auto"/>
      </w:pPr>
      <w:r>
        <w:t>nucleoside analogs are needed in vitro to lessen the</w:t>
      </w:r>
    </w:p>
    <w:p>
      <w:pPr>
        <w:spacing w:line="240" w:lineRule="auto"/>
      </w:pPr>
      <w:r>
        <w:t>viral infection. Both remdesivir and chloroquine are</w:t>
      </w:r>
    </w:p>
    <w:p>
      <w:pPr>
        <w:spacing w:line="240" w:lineRule="auto"/>
      </w:pPr>
      <w:r>
        <w:t>being used in humans to treat other diseases, and</w:t>
      </w:r>
    </w:p>
    <w:p>
      <w:pPr>
        <w:spacing w:line="240" w:lineRule="auto"/>
      </w:pPr>
      <w:r>
        <w:t>such safer drugs can be explored for assessing their</w:t>
      </w:r>
    </w:p>
    <w:p>
      <w:pPr>
        <w:spacing w:line="240" w:lineRule="auto"/>
      </w:pPr>
      <w:r>
        <w:t>effectiveness in COVID-19 patients.</w:t>
      </w:r>
    </w:p>
    <w:p>
      <w:pPr>
        <w:spacing w:line="240" w:lineRule="auto"/>
      </w:pPr>
      <w:r>
        <w:t>Several therapeutic agents, such as</w:t>
      </w:r>
    </w:p>
    <w:p>
      <w:pPr>
        <w:spacing w:line="240" w:lineRule="auto"/>
      </w:pPr>
      <w:r>
        <w:t>lopinavir/ritonavir, chloroquine, and</w:t>
      </w:r>
    </w:p>
    <w:p>
      <w:pPr>
        <w:spacing w:line="240" w:lineRule="auto"/>
      </w:pPr>
      <w:r>
        <w:t>hydroxychloroquine, have been proposed for the</w:t>
      </w:r>
    </w:p>
    <w:p>
      <w:pPr>
        <w:spacing w:line="240" w:lineRule="auto"/>
      </w:pPr>
      <w:r>
        <w:t>clinical management of COVID-19 (299). A</w:t>
      </w:r>
    </w:p>
    <w:p>
      <w:pPr>
        <w:spacing w:line="240" w:lineRule="auto"/>
      </w:pPr>
      <w:r>
        <w:t>molecular docking study, conducted in the RNA-</w:t>
      </w:r>
    </w:p>
    <w:p>
      <w:pPr>
        <w:spacing w:line="240" w:lineRule="auto"/>
      </w:pPr>
      <w:r>
        <w:t>dependent RNA polymerase (RdRp) of SARS-CoV-2</w:t>
      </w:r>
    </w:p>
    <w:p>
      <w:pPr>
        <w:spacing w:line="240" w:lineRule="auto"/>
      </w:pPr>
      <w:r>
        <w:t>using different commercially available</w:t>
      </w:r>
    </w:p>
    <w:p>
      <w:pPr>
        <w:spacing w:line="240" w:lineRule="auto"/>
      </w:pPr>
      <w:r>
        <w:t>antipolymerase drugs, identified that drugs such as</w:t>
      </w:r>
    </w:p>
    <w:p>
      <w:pPr>
        <w:spacing w:line="240" w:lineRule="auto"/>
      </w:pPr>
      <w:r>
        <w:t>ribavirin, remdesivir, galidesivir, tenofovir, and</w:t>
      </w:r>
    </w:p>
    <w:p>
      <w:pPr>
        <w:spacing w:line="240" w:lineRule="auto"/>
      </w:pPr>
      <w:r>
        <w:t>sofosbuvir bind RdRp tightly, indicating their vast</w:t>
      </w:r>
    </w:p>
    <w:p>
      <w:pPr>
        <w:spacing w:line="240" w:lineRule="auto"/>
      </w:pPr>
      <w:r>
        <w:t>potential to be used against COVID-19 (305). A</w:t>
      </w:r>
    </w:p>
    <w:p>
      <w:pPr>
        <w:spacing w:line="240" w:lineRule="auto"/>
      </w:pPr>
      <w:r>
        <w:t>broad-spectrum antiviral drug that was developed in</w:t>
      </w:r>
    </w:p>
    <w:p>
      <w:pPr>
        <w:spacing w:line="240" w:lineRule="auto"/>
      </w:pPr>
      <w:r>
        <w:t>the United States, tilorone dihydrochloride (tilorone),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