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6.1 Laboratory testing for</w:t>
      </w:r>
    </w:p>
    <w:p>
      <w:pPr>
        <w:spacing w:line="240" w:lineRule="auto"/>
      </w:pPr>
      <w:r>
        <w:t>coronavirus disease 2019 (COVID-</w:t>
      </w:r>
    </w:p>
    <w:p>
      <w:pPr>
        <w:spacing w:line="240" w:lineRule="auto"/>
      </w:pPr>
      <w:r>
        <w:t>19) in suspected human cases</w:t>
      </w:r>
    </w:p>
    <w:p>
      <w:pPr>
        <w:spacing w:line="240" w:lineRule="auto"/>
      </w:pPr>
      <w:r>
        <w:t>The assessment of the patients with COVID-19</w:t>
      </w:r>
    </w:p>
    <w:p>
      <w:pPr>
        <w:spacing w:line="240" w:lineRule="auto"/>
      </w:pPr>
      <w:r>
        <w:t>should be based on the clinical features and</w:t>
      </w:r>
    </w:p>
    <w:p>
      <w:pPr>
        <w:spacing w:line="240" w:lineRule="auto"/>
      </w:pPr>
      <w:r>
        <w:t>also epidemiological factors. The screening</w:t>
      </w:r>
    </w:p>
    <w:p>
      <w:pPr>
        <w:spacing w:line="240" w:lineRule="auto"/>
      </w:pPr>
      <w:r>
        <w:t>protocols must be prepared and followed per</w:t>
      </w:r>
    </w:p>
    <w:p>
      <w:pPr>
        <w:spacing w:line="240" w:lineRule="auto"/>
      </w:pPr>
      <w:r>
        <w:t>the native context.*' Collecting and testing of</w:t>
      </w:r>
    </w:p>
    <w:p>
      <w:pPr>
        <w:spacing w:line="240" w:lineRule="auto"/>
      </w:pPr>
      <w:r>
        <w:t>specimen samples from the suspected</w:t>
      </w:r>
    </w:p>
    <w:p>
      <w:pPr>
        <w:spacing w:line="240" w:lineRule="auto"/>
      </w:pPr>
      <w:r>
        <w:t>individual is considered to be one of the main</w:t>
      </w:r>
    </w:p>
    <w:p>
      <w:pPr>
        <w:spacing w:line="240" w:lineRule="auto"/>
      </w:pPr>
      <w:r>
        <w:t>principles for controlling and managing the</w:t>
      </w:r>
    </w:p>
    <w:p>
      <w:pPr>
        <w:spacing w:line="240" w:lineRule="auto"/>
      </w:pPr>
      <w:r>
        <w:t>outbreak of the disease in a country. The</w:t>
      </w:r>
    </w:p>
    <w:p>
      <w:pPr>
        <w:spacing w:line="240" w:lineRule="auto"/>
      </w:pPr>
      <w:r>
        <w:t>suspected cases must be screened thoroughly</w:t>
      </w:r>
    </w:p>
    <w:p>
      <w:pPr>
        <w:spacing w:line="240" w:lineRule="auto"/>
      </w:pPr>
      <w:r>
        <w:t>in order to detect the virus with the help of</w:t>
      </w:r>
    </w:p>
    <w:p>
      <w:pPr>
        <w:spacing w:line="240" w:lineRule="auto"/>
      </w:pPr>
      <w:r>
        <w:t>nucleic acid amplification tests such as reverse</w:t>
      </w:r>
    </w:p>
    <w:p>
      <w:pPr>
        <w:spacing w:line="240" w:lineRule="auto"/>
      </w:pPr>
      <w:r>
        <w:t>transcription polymerase chain reaction (RT-</w:t>
      </w:r>
    </w:p>
    <w:p>
      <w:pPr>
        <w:spacing w:line="240" w:lineRule="auto"/>
      </w:pPr>
      <w:r>
        <w:t>PCR). If a country or a particular region does not</w:t>
      </w:r>
    </w:p>
    <w:p>
      <w:pPr>
        <w:spacing w:line="240" w:lineRule="auto"/>
      </w:pPr>
      <w:r>
        <w:t>have the facility to test the specimens, the</w:t>
      </w:r>
    </w:p>
    <w:p>
      <w:pPr>
        <w:spacing w:line="240" w:lineRule="auto"/>
      </w:pPr>
      <w:r>
        <w:t>specimens of the suspected individual should</w:t>
      </w:r>
    </w:p>
    <w:p>
      <w:pPr>
        <w:spacing w:line="240" w:lineRule="auto"/>
      </w:pPr>
      <w:r>
        <w:t>be sent to the nearest reference laboratories</w:t>
      </w:r>
    </w:p>
    <w:p>
      <w:pPr>
        <w:spacing w:line="240" w:lineRule="auto"/>
      </w:pPr>
      <w:r>
        <w:t>per the list provided by WHO.°*</w:t>
      </w:r>
    </w:p>
    <w:p>
      <w:pPr>
        <w:spacing w:line="240" w:lineRule="auto"/>
      </w:pPr>
      <w:r>
        <w:t>It is also recommended that the suspected</w:t>
      </w:r>
    </w:p>
    <w:p>
      <w:pPr>
        <w:spacing w:line="240" w:lineRule="auto"/>
      </w:pPr>
      <w:r>
        <w:t>patients be tested for the other respiratory</w:t>
      </w:r>
    </w:p>
    <w:p>
      <w:pPr>
        <w:spacing w:line="240" w:lineRule="auto"/>
      </w:pPr>
      <w:r>
        <w:t>pathogens by performing the routine laboratory</w:t>
      </w:r>
    </w:p>
    <w:p>
      <w:pPr>
        <w:spacing w:line="240" w:lineRule="auto"/>
      </w:pPr>
      <w:r>
        <w:t>investigation per the local guidelines, mainly to</w:t>
      </w:r>
    </w:p>
    <w:p>
      <w:pPr>
        <w:spacing w:line="240" w:lineRule="auto"/>
      </w:pPr>
      <w:r>
        <w:t>differentiate from other viruses that include</w:t>
      </w:r>
    </w:p>
    <w:p>
      <w:pPr>
        <w:spacing w:line="240" w:lineRule="auto"/>
      </w:pPr>
      <w:r>
        <w:t>influenza virus, parainfluenza virus, adenovirus,</w:t>
      </w:r>
    </w:p>
    <w:p>
      <w:pPr>
        <w:spacing w:line="240" w:lineRule="auto"/>
      </w:pPr>
      <w:r>
        <w:t>respiratory syncytial virus, rhinovirus, human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