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bespUloslule LULL IVILUINOW\ UV aALIU OLLINOTLU V (J). SHY</w:t>
      </w:r>
    </w:p>
    <w:p>
      <w:pPr>
        <w:spacing w:line="240" w:lineRule="auto"/>
      </w:pPr>
      <w:r>
        <w:t>newly emerged SARS-CoV-2 is a group 2B</w:t>
      </w:r>
    </w:p>
    <w:p>
      <w:pPr>
        <w:spacing w:line="240" w:lineRule="auto"/>
      </w:pPr>
      <w:r>
        <w:t>coronavirus (2). The genome sequences of SARS-</w:t>
      </w:r>
    </w:p>
    <w:p>
      <w:pPr>
        <w:spacing w:line="240" w:lineRule="auto"/>
      </w:pPr>
      <w:r>
        <w:t>CoV-2 obtained from patients share 79.5% sequence</w:t>
      </w:r>
    </w:p>
    <w:p>
      <w:pPr>
        <w:spacing w:line="240" w:lineRule="auto"/>
      </w:pPr>
      <w:r>
        <w:t>similarity to the sequence of SARS-CoV (63).</w:t>
      </w:r>
    </w:p>
    <w:p>
      <w:pPr>
        <w:spacing w:line="240" w:lineRule="auto"/>
      </w:pPr>
      <w:r>
        <w:t>As of 13 May 2020, a total of 4,170,424</w:t>
      </w:r>
    </w:p>
    <w:p>
      <w:pPr>
        <w:spacing w:line="240" w:lineRule="auto"/>
      </w:pPr>
      <w:r>
        <w:t>confirmed cases of COVID-19 (with 287,399 deaths)</w:t>
      </w:r>
    </w:p>
    <w:p>
      <w:pPr>
        <w:spacing w:line="240" w:lineRule="auto"/>
      </w:pPr>
      <w:r>
        <w:t>have been reported in more than 210 affected</w:t>
      </w:r>
    </w:p>
    <w:p>
      <w:pPr>
        <w:spacing w:line="240" w:lineRule="auto"/>
      </w:pPr>
      <w:r>
        <w:t>countries worldwide (WHO Situation Report 114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