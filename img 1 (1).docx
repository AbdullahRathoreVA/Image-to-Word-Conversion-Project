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significant outbreak occurs due to a virus-like</w:t>
      </w:r>
    </w:p>
    <w:p>
      <w:pPr>
        <w:spacing w:line="240" w:lineRule="auto"/>
      </w:pPr>
      <w:r>
        <w:t>SARS-CoV-2.</w:t>
      </w:r>
    </w:p>
    <w:p>
      <w:pPr>
        <w:spacing w:line="240" w:lineRule="auto"/>
      </w:pPr>
      <w:r>
        <w:t>There is a steady increase in the reports of</w:t>
      </w:r>
    </w:p>
    <w:p>
      <w:pPr>
        <w:spacing w:line="240" w:lineRule="auto"/>
      </w:pPr>
      <w:r>
        <w:t>COVID-19 in companion and wild animals around</w:t>
      </w:r>
    </w:p>
    <w:p>
      <w:pPr>
        <w:spacing w:line="240" w:lineRule="auto"/>
      </w:pPr>
      <w:r>
        <w:t>the world. Further studies are required to evaluate</w:t>
      </w:r>
    </w:p>
    <w:p>
      <w:pPr>
        <w:spacing w:line="240" w:lineRule="auto"/>
      </w:pPr>
      <w:r>
        <w:t>the potential of animals (especially companion</w:t>
      </w:r>
    </w:p>
    <w:p>
      <w:pPr>
        <w:spacing w:line="240" w:lineRule="auto"/>
      </w:pPr>
      <w:r>
        <w:t>animals) to serve as an efficient reservoir host that</w:t>
      </w:r>
    </w:p>
    <w:p>
      <w:pPr>
        <w:spacing w:line="240" w:lineRule="auto"/>
      </w:pPr>
      <w:r>
        <w:t>can further alter the dynamics of human-to-human</w:t>
      </w:r>
    </w:p>
    <w:p>
      <w:pPr>
        <w:spacing w:line="240" w:lineRule="auto"/>
      </w:pPr>
      <w:r>
        <w:t>transmission (330). To date, two pet dogs (Hong</w:t>
      </w:r>
    </w:p>
    <w:p>
      <w:pPr>
        <w:spacing w:line="240" w:lineRule="auto"/>
      </w:pPr>
      <w:r>
        <w:t>Kong) and four pet cats (one each from Belgium and</w:t>
      </w:r>
    </w:p>
    <w:p>
      <w:pPr>
        <w:spacing w:line="240" w:lineRule="auto"/>
      </w:pPr>
      <w:r>
        <w:t>Hong Kong, two from the United States) have tested</w:t>
      </w:r>
    </w:p>
    <w:p>
      <w:pPr>
        <w:spacing w:line="240" w:lineRule="auto"/>
      </w:pPr>
      <w:r>
        <w:t>positive for SARS-CoV-2 (335). The World</w:t>
      </w:r>
    </w:p>
    <w:p>
      <w:pPr>
        <w:spacing w:line="240" w:lineRule="auto"/>
      </w:pPr>
      <w:r>
        <w:t>Organization for Animal Health (OIE) has confirmed</w:t>
      </w:r>
    </w:p>
    <w:p>
      <w:pPr>
        <w:spacing w:line="240" w:lineRule="auto"/>
      </w:pPr>
      <w:r>
        <w:t>the diagnosis of COVID-19 in both dogs and cats</w:t>
      </w:r>
    </w:p>
    <w:p>
      <w:pPr>
        <w:spacing w:line="240" w:lineRule="auto"/>
      </w:pPr>
      <w:r>
        <w:t>due to human-to-animal transmission (331). The</w:t>
      </w:r>
    </w:p>
    <w:p>
      <w:pPr>
        <w:spacing w:line="240" w:lineRule="auto"/>
      </w:pPr>
      <w:r>
        <w:t>similarity observed in the gene sequence of SARS-</w:t>
      </w:r>
    </w:p>
    <w:p>
      <w:pPr>
        <w:spacing w:line="240" w:lineRule="auto"/>
      </w:pPr>
      <w:r>
        <w:t>CoV-2 from an infected pet owner and his dog</w:t>
      </w:r>
    </w:p>
    <w:p>
      <w:pPr>
        <w:spacing w:line="240" w:lineRule="auto"/>
      </w:pPr>
      <w:r>
        <w:t>further confirms the occurrence of human-to-animal</w:t>
      </w:r>
    </w:p>
    <w:p>
      <w:pPr>
        <w:spacing w:line="240" w:lineRule="auto"/>
      </w:pPr>
      <w:r>
        <w:t>transmission (333). Even though asymptomatic,</w:t>
      </w:r>
    </w:p>
    <w:p>
      <w:pPr>
        <w:spacing w:line="240" w:lineRule="auto"/>
      </w:pPr>
      <w:r>
        <w:t>feline species should be considered a_ potential</w:t>
      </w:r>
    </w:p>
    <w:p>
      <w:pPr>
        <w:spacing w:line="240" w:lineRule="auto"/>
      </w:pPr>
      <w:r>
        <w:t>transmission route from animals to humans (326).</w:t>
      </w:r>
    </w:p>
    <w:p>
      <w:pPr>
        <w:spacing w:line="240" w:lineRule="auto"/>
      </w:pPr>
      <w:r>
        <w:t>However, currently, there are no reports of SARS-</w:t>
      </w:r>
    </w:p>
    <w:p>
      <w:pPr>
        <w:spacing w:line="240" w:lineRule="auto"/>
      </w:pPr>
      <w:r>
        <w:t>CoV-2 transmission from felines to human beings.</w:t>
      </w:r>
    </w:p>
    <w:p>
      <w:pPr>
        <w:spacing w:line="240" w:lineRule="auto"/>
      </w:pPr>
      <w:r>
        <w:t>Based on the current evidence, we can conclude that</w:t>
      </w:r>
    </w:p>
    <w:p>
      <w:pPr>
        <w:spacing w:line="240" w:lineRule="auto"/>
      </w:pPr>
      <w:r>
        <w:t>cats are susceptible to SARS-CoV-2 and can get</w:t>
      </w:r>
    </w:p>
    <w:p>
      <w:pPr>
        <w:spacing w:line="240" w:lineRule="auto"/>
      </w:pPr>
      <w:r>
        <w:t>infected by human beings. However, evidence of cat-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