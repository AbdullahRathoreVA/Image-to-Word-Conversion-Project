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repeat 2 (HR2) can interact and form a six-helix</w:t>
      </w:r>
    </w:p>
    <w:p>
      <w:pPr>
        <w:spacing w:line="240" w:lineRule="auto"/>
      </w:pPr>
      <w:r>
        <w:t>bundle that brings the viral and cellular membranes</w:t>
      </w:r>
    </w:p>
    <w:p>
      <w:pPr>
        <w:spacing w:line="240" w:lineRule="auto"/>
      </w:pPr>
      <w:r>
        <w:t>in close proximity, facilitating its fusion. The</w:t>
      </w:r>
    </w:p>
    <w:p>
      <w:pPr>
        <w:spacing w:line="240" w:lineRule="auto"/>
      </w:pPr>
      <w:r>
        <w:t>sequence alignment study conducted between</w:t>
      </w:r>
    </w:p>
    <w:p>
      <w:pPr>
        <w:spacing w:line="240" w:lineRule="auto"/>
      </w:pPr>
      <w:r>
        <w:t>COVID-19 and SARS-CoV identified that the S2</w:t>
      </w:r>
    </w:p>
    <w:p>
      <w:pPr>
        <w:spacing w:line="240" w:lineRule="auto"/>
      </w:pPr>
      <w:r>
        <w:t>subunits are highly conserved in these CoVs. The</w:t>
      </w:r>
    </w:p>
    <w:p>
      <w:pPr>
        <w:spacing w:line="240" w:lineRule="auto"/>
      </w:pPr>
      <w:r>
        <w:t>HR1 and HR2 domains showed 92.6% and 100%</w:t>
      </w:r>
    </w:p>
    <w:p>
      <w:pPr>
        <w:spacing w:line="240" w:lineRule="auto"/>
      </w:pPr>
      <w:r>
        <w:t>overall identity, respectively (210). From _ these</w:t>
      </w:r>
    </w:p>
    <w:p>
      <w:pPr>
        <w:spacing w:line="240" w:lineRule="auto"/>
      </w:pPr>
      <w:r>
        <w:t>findings, we can confirm the significance of</w:t>
      </w:r>
    </w:p>
    <w:p>
      <w:pPr>
        <w:spacing w:line="240" w:lineRule="auto"/>
      </w:pPr>
      <w:r>
        <w:t>COVID-19 HR1 and HR2 and their vital role in host</w:t>
      </w:r>
    </w:p>
    <w:p>
      <w:pPr>
        <w:spacing w:line="240" w:lineRule="auto"/>
      </w:pPr>
      <w:r>
        <w:t>cell entry. Hence, fusion inhibitors target the HR1</w:t>
      </w:r>
    </w:p>
    <w:p>
      <w:pPr>
        <w:spacing w:line="240" w:lineRule="auto"/>
      </w:pPr>
      <w:r>
        <w:t>domain of S protein, thereby preventing viral fusion</w:t>
      </w:r>
    </w:p>
    <w:p>
      <w:pPr>
        <w:spacing w:line="240" w:lineRule="auto"/>
      </w:pPr>
      <w:r>
        <w:t>and entry into the host cell. This is another potential</w:t>
      </w:r>
    </w:p>
    <w:p>
      <w:pPr>
        <w:spacing w:line="240" w:lineRule="auto"/>
      </w:pPr>
      <w:r>
        <w:t>therapeutic strategy that can be used in the</w:t>
      </w:r>
    </w:p>
    <w:p>
      <w:pPr>
        <w:spacing w:line="240" w:lineRule="auto"/>
      </w:pPr>
      <w:r>
        <w:t>management of COVID-19. Other than the specific</w:t>
      </w:r>
    </w:p>
    <w:p>
      <w:pPr>
        <w:spacing w:line="240" w:lineRule="auto"/>
      </w:pPr>
      <w:r>
        <w:t>therapy directed against COVID-19, general</w:t>
      </w:r>
    </w:p>
    <w:p>
      <w:pPr>
        <w:spacing w:line="240" w:lineRule="auto"/>
      </w:pPr>
      <w:r>
        <w:t>treatments play a vital role in the enhancement of</w:t>
      </w:r>
    </w:p>
    <w:p>
      <w:pPr>
        <w:spacing w:line="240" w:lineRule="auto"/>
      </w:pPr>
      <w:r>
        <w:t>host immune responses against the viral agent.</w:t>
      </w:r>
    </w:p>
    <w:p>
      <w:pPr>
        <w:spacing w:line="240" w:lineRule="auto"/>
      </w:pPr>
      <w:r>
        <w:t>Inadequate nutrition is linked to the weakening of</w:t>
      </w:r>
    </w:p>
    <w:p>
      <w:pPr>
        <w:spacing w:line="240" w:lineRule="auto"/>
      </w:pPr>
      <w:r>
        <w:t>the host immune response, making the individual</w:t>
      </w:r>
    </w:p>
    <w:p>
      <w:pPr>
        <w:spacing w:line="240" w:lineRule="auto"/>
      </w:pPr>
      <w:r>
        <w:t>more susceptible. The role played by nutrition in</w:t>
      </w:r>
    </w:p>
    <w:p>
      <w:pPr>
        <w:spacing w:line="240" w:lineRule="auto"/>
      </w:pPr>
      <w:r>
        <w:t>disease susceptibility should be measured by</w:t>
      </w:r>
    </w:p>
    <w:p>
      <w:pPr>
        <w:spacing w:line="240" w:lineRule="auto"/>
      </w:pPr>
      <w:r>
        <w:t>evaluating the nutritional status of patients with</w:t>
      </w:r>
    </w:p>
    <w:p>
      <w:pPr>
        <w:spacing w:line="240" w:lineRule="auto"/>
      </w:pPr>
      <w:r>
        <w:t>COVID-19 (205).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