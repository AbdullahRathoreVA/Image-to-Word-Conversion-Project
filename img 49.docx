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10 RECOMBINANT SUBUNIT</w:t>
      </w:r>
    </w:p>
    <w:p>
      <w:pPr>
        <w:spacing w:line="240" w:lineRule="auto"/>
      </w:pPr>
      <w:r>
        <w:t>VACCINE</w:t>
      </w:r>
    </w:p>
    <w:p>
      <w:pPr>
        <w:spacing w:line="240" w:lineRule="auto"/>
      </w:pPr>
      <w:r>
        <w:t>Clover Biopharmaceuticals is producing a</w:t>
      </w:r>
    </w:p>
    <w:p>
      <w:pPr>
        <w:spacing w:line="240" w:lineRule="auto"/>
      </w:pPr>
      <w:r>
        <w:t>recombinant subunit vaccine based on the</w:t>
      </w:r>
    </w:p>
    <w:p>
      <w:pPr>
        <w:spacing w:line="240" w:lineRule="auto"/>
      </w:pPr>
      <w:r>
        <w:t>trimeric S-protein of COVID-19.°° The oral</w:t>
      </w:r>
    </w:p>
    <w:p>
      <w:pPr>
        <w:spacing w:line="240" w:lineRule="auto"/>
      </w:pPr>
      <w:r>
        <w:t>recombinant vaccine is being expanded by</w:t>
      </w:r>
    </w:p>
    <w:p>
      <w:pPr>
        <w:spacing w:line="240" w:lineRule="auto"/>
      </w:pPr>
      <w:r>
        <w:t>Vaxart in tablet formulation, using its</w:t>
      </w:r>
    </w:p>
    <w:p>
      <w:pPr>
        <w:spacing w:line="240" w:lineRule="auto"/>
      </w:pPr>
      <w:r>
        <w:t>proprietary oral vaccine platform.</w:t>
      </w:r>
    </w:p>
    <w:p>
      <w:pPr>
        <w:spacing w:line="240" w:lineRule="auto"/>
      </w:pPr>
      <w:r>
        <w:t>11 CLINICAL MANAGEMENT</w:t>
      </w:r>
    </w:p>
    <w:p>
      <w:pPr>
        <w:spacing w:line="240" w:lineRule="auto"/>
      </w:pPr>
      <w:r>
        <w:t>AND TREATMENT</w:t>
      </w:r>
    </w:p>
    <w:p>
      <w:pPr>
        <w:spacing w:line="240" w:lineRule="auto"/>
      </w:pPr>
      <w:r>
        <w:t>In severe COVID-19 cases, treatment should be</w:t>
      </w:r>
    </w:p>
    <w:p>
      <w:pPr>
        <w:spacing w:line="240" w:lineRule="auto"/>
      </w:pPr>
      <w:r>
        <w:t>given to support vital organ functions. People</w:t>
      </w:r>
    </w:p>
    <w:p>
      <w:pPr>
        <w:spacing w:line="240" w:lineRule="auto"/>
      </w:pPr>
      <w:r>
        <w:t>who think they may have been exposed to</w:t>
      </w:r>
    </w:p>
    <w:p>
      <w:pPr>
        <w:spacing w:line="240" w:lineRule="auto"/>
      </w:pPr>
      <w:r>
        <w:t>COVID-19 should contact their healthcare</w:t>
      </w:r>
    </w:p>
    <w:p>
      <w:pPr>
        <w:spacing w:line="240" w:lineRule="auto"/>
      </w:pPr>
      <w:r>
        <w:t>provider immediately. Healthcare personnel</w:t>
      </w:r>
    </w:p>
    <w:p>
      <w:pPr>
        <w:spacing w:line="240" w:lineRule="auto"/>
      </w:pPr>
      <w:r>
        <w:t>should care for patients in an Airborne Infection</w:t>
      </w:r>
    </w:p>
    <w:p>
      <w:pPr>
        <w:spacing w:line="240" w:lineRule="auto"/>
      </w:pPr>
      <w:r>
        <w:t>Isolation Room (AIIR). Precautions must be</w:t>
      </w:r>
    </w:p>
    <w:p>
      <w:pPr>
        <w:spacing w:line="240" w:lineRule="auto"/>
      </w:pPr>
      <w:r>
        <w:t>taken by the healthcare professional, such as</w:t>
      </w:r>
    </w:p>
    <w:p>
      <w:pPr>
        <w:spacing w:line="240" w:lineRule="auto"/>
      </w:pPr>
      <w:r>
        <w:t>contact precautions and airborne precautions</w:t>
      </w:r>
    </w:p>
    <w:p>
      <w:pPr>
        <w:spacing w:line="240" w:lineRule="auto"/>
      </w:pPr>
      <w:r>
        <w:t>with eye protection.°°</w:t>
      </w:r>
    </w:p>
    <w:p>
      <w:pPr>
        <w:spacing w:line="240" w:lineRule="auto"/>
      </w:pPr>
      <w:r>
        <w:t>Individuals with a mild clinical presentation may</w:t>
      </w:r>
    </w:p>
    <w:p>
      <w:pPr>
        <w:spacing w:line="240" w:lineRule="auto"/>
      </w:pPr>
      <w:r>
        <w:t>not require primary hospitalisation. Close</w:t>
      </w:r>
    </w:p>
    <w:p>
      <w:pPr>
        <w:spacing w:line="240" w:lineRule="auto"/>
      </w:pPr>
      <w:r>
        <w:t>monitoring is needed for the persons infected</w:t>
      </w:r>
    </w:p>
    <w:p>
      <w:pPr>
        <w:spacing w:line="240" w:lineRule="auto"/>
      </w:pPr>
      <w:r>
        <w:t>with COVID-19. Elderly patients and those with</w:t>
      </w:r>
    </w:p>
    <w:p>
      <w:pPr>
        <w:spacing w:line="240" w:lineRule="auto"/>
      </w:pPr>
      <w:r>
        <w:t>prevailing chronic medical conditions such 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