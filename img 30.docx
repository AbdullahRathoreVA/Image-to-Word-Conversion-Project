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virus that has crossed the species barrier twice from</w:t>
      </w:r>
    </w:p>
    <w:p>
      <w:pPr>
        <w:spacing w:line="240" w:lineRule="auto"/>
      </w:pPr>
      <w:r>
        <w:t>wild animals to humans during SARS and MERS</w:t>
      </w:r>
    </w:p>
    <w:p>
      <w:pPr>
        <w:spacing w:line="240" w:lineRule="auto"/>
      </w:pPr>
      <w:r>
        <w:t>outbreaks (79, 102). The possibility of crossing the</w:t>
      </w:r>
    </w:p>
    <w:p>
      <w:pPr>
        <w:spacing w:line="240" w:lineRule="auto"/>
      </w:pPr>
      <w:r>
        <w:t>species barrier for the third time has also been</w:t>
      </w:r>
    </w:p>
    <w:p>
      <w:pPr>
        <w:spacing w:line="240" w:lineRule="auto"/>
      </w:pPr>
      <w:r>
        <w:t>suspected in the case of SARS-CoV-2 (COVID-19).</w:t>
      </w:r>
    </w:p>
    <w:p>
      <w:pPr>
        <w:spacing w:line="240" w:lineRule="auto"/>
      </w:pPr>
      <w:r>
        <w:t>Bats are recognized as a possible natural reservoir</w:t>
      </w:r>
    </w:p>
    <w:p>
      <w:pPr>
        <w:spacing w:line="240" w:lineRule="auto"/>
      </w:pPr>
      <w:r>
        <w:t>host of both SARS-CoV and MERS-CoV infection.</w:t>
      </w:r>
    </w:p>
    <w:p>
      <w:pPr>
        <w:spacing w:line="240" w:lineRule="auto"/>
      </w:pPr>
      <w:r>
        <w:t>In contrast, the possible intermediary host is the</w:t>
      </w:r>
    </w:p>
    <w:p>
      <w:pPr>
        <w:spacing w:line="240" w:lineRule="auto"/>
      </w:pPr>
      <w:r>
        <w:t>palm civet for SARS-CoV and the dromedary camel</w:t>
      </w:r>
    </w:p>
    <w:p>
      <w:pPr>
        <w:spacing w:line="240" w:lineRule="auto"/>
      </w:pPr>
      <w:r>
        <w:t>for MERS-CoV infection (102). Bats are considered</w:t>
      </w:r>
    </w:p>
    <w:p>
      <w:pPr>
        <w:spacing w:line="240" w:lineRule="auto"/>
      </w:pPr>
      <w:r>
        <w:t>the ancestral hosts for both SARS and MERS (103).</w:t>
      </w:r>
    </w:p>
    <w:p>
      <w:pPr>
        <w:spacing w:line="240" w:lineRule="auto"/>
      </w:pPr>
      <w:r>
        <w:t>Bats are also considered the reservoir host of human</w:t>
      </w:r>
    </w:p>
    <w:p>
      <w:pPr>
        <w:spacing w:line="240" w:lineRule="auto"/>
      </w:pPr>
      <w:r>
        <w:t>coronaviruses like HCoV-229E and HCoV-NL63</w:t>
      </w:r>
    </w:p>
    <w:p>
      <w:pPr>
        <w:spacing w:line="240" w:lineRule="auto"/>
      </w:pPr>
      <w:r>
        <w:t>(104). In the case of COVID-19, there are two</w:t>
      </w:r>
    </w:p>
    <w:p>
      <w:pPr>
        <w:spacing w:line="240" w:lineRule="auto"/>
      </w:pPr>
      <w:r>
        <w:t>possibilities for primary transmission: it can be</w:t>
      </w:r>
    </w:p>
    <w:p>
      <w:pPr>
        <w:spacing w:line="240" w:lineRule="auto"/>
      </w:pPr>
      <w:r>
        <w:t>transmitted either through intermediate hosts, similar</w:t>
      </w:r>
    </w:p>
    <w:p>
      <w:pPr>
        <w:spacing w:line="240" w:lineRule="auto"/>
      </w:pPr>
      <w:r>
        <w:t>to that of SARS and MERS, or directly from bats</w:t>
      </w:r>
    </w:p>
    <w:p>
      <w:pPr>
        <w:spacing w:line="240" w:lineRule="auto"/>
      </w:pPr>
      <w:r>
        <w:t>(103). The emergence paradigm put forward in the</w:t>
      </w:r>
    </w:p>
    <w:p>
      <w:pPr>
        <w:spacing w:line="240" w:lineRule="auto"/>
      </w:pPr>
      <w:r>
        <w:t>SARS outbreak suggests that SARS-CoV originated</w:t>
      </w:r>
    </w:p>
    <w:p>
      <w:pPr>
        <w:spacing w:line="240" w:lineRule="auto"/>
      </w:pPr>
      <w:r>
        <w:t>from bats (reservoir host) and later jumped to civets</w:t>
      </w:r>
    </w:p>
    <w:p>
      <w:pPr>
        <w:spacing w:line="240" w:lineRule="auto"/>
      </w:pPr>
      <w:r>
        <w:t>(intermediate host) and incorporated changes within</w:t>
      </w:r>
    </w:p>
    <w:p>
      <w:pPr>
        <w:spacing w:line="240" w:lineRule="auto"/>
      </w:pPr>
      <w:r>
        <w:t>the receptor-binding domain (RBD) to improve</w:t>
      </w:r>
    </w:p>
    <w:p>
      <w:pPr>
        <w:spacing w:line="240" w:lineRule="auto"/>
      </w:pPr>
      <w:r>
        <w:t>binding to civet ACE2. This civet-adapted virus,</w:t>
      </w:r>
    </w:p>
    <w:p>
      <w:pPr>
        <w:spacing w:line="240" w:lineRule="auto"/>
      </w:pPr>
      <w:r>
        <w:t>during their subsequent exposure to humans at live</w:t>
      </w:r>
    </w:p>
    <w:p>
      <w:pPr>
        <w:spacing w:line="240" w:lineRule="auto"/>
      </w:pPr>
      <w:r>
        <w:t>markets, promoted further adaptations that resulted</w:t>
      </w:r>
    </w:p>
    <w:p>
      <w:pPr>
        <w:spacing w:line="240" w:lineRule="auto"/>
      </w:pPr>
      <w:r>
        <w:t>in the epidemic strain (104). Transmission can 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