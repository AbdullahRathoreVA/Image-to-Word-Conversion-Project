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in the management of COVID-19. It can be used</w:t>
      </w:r>
    </w:p>
    <w:p>
      <w:pPr>
        <w:spacing w:line="240" w:lineRule="auto"/>
      </w:pPr>
      <w:r>
        <w:t>alone or in combination with other effective</w:t>
      </w:r>
    </w:p>
    <w:p>
      <w:pPr>
        <w:spacing w:line="240" w:lineRule="auto"/>
      </w:pPr>
      <w:r>
        <w:t>neutralizing antibodies for the treatment and</w:t>
      </w:r>
    </w:p>
    <w:p>
      <w:pPr>
        <w:spacing w:line="240" w:lineRule="auto"/>
      </w:pPr>
      <w:r>
        <w:t>prevention of COVID-19 (202). Furthermore, SARS-</w:t>
      </w:r>
    </w:p>
    <w:p>
      <w:pPr>
        <w:spacing w:line="240" w:lineRule="auto"/>
      </w:pPr>
      <w:r>
        <w:t>CoV-specific neutralizing antibodies, like m396 and</w:t>
      </w:r>
    </w:p>
    <w:p>
      <w:pPr>
        <w:spacing w:line="240" w:lineRule="auto"/>
      </w:pPr>
      <w:r>
        <w:t>CR3014, failed to bind the S protein of SARS-CoV-</w:t>
      </w:r>
    </w:p>
    <w:p>
      <w:pPr>
        <w:spacing w:line="240" w:lineRule="auto"/>
      </w:pPr>
      <w:r>
        <w:t>2, indicating that a particular level of similarity is</w:t>
      </w:r>
    </w:p>
    <w:p>
      <w:pPr>
        <w:spacing w:line="240" w:lineRule="auto"/>
      </w:pPr>
      <w:r>
        <w:t>mandatory between the RBDs of SARS-CoV and</w:t>
      </w:r>
    </w:p>
    <w:p>
      <w:pPr>
        <w:spacing w:line="240" w:lineRule="auto"/>
      </w:pPr>
      <w:r>
        <w:t>SARS-CoV-2 for the cross-reactivity to occur.</w:t>
      </w:r>
    </w:p>
    <w:p>
      <w:pPr>
        <w:spacing w:line="240" w:lineRule="auto"/>
      </w:pPr>
      <w:r>
        <w:t>Further assessment is_ necessary before</w:t>
      </w:r>
    </w:p>
    <w:p>
      <w:pPr>
        <w:spacing w:line="240" w:lineRule="auto"/>
      </w:pPr>
      <w:r>
        <w:t>confirming the effectiveness of such combination</w:t>
      </w:r>
    </w:p>
    <w:p>
      <w:pPr>
        <w:spacing w:line="240" w:lineRule="auto"/>
      </w:pPr>
      <w:r>
        <w:t>therapy. In addition, to prevent further community</w:t>
      </w:r>
    </w:p>
    <w:p>
      <w:pPr>
        <w:spacing w:line="240" w:lineRule="auto"/>
      </w:pPr>
      <w:r>
        <w:t>and nosocomial spread of COVID-19, the</w:t>
      </w:r>
    </w:p>
    <w:p>
      <w:pPr>
        <w:spacing w:line="240" w:lineRule="auto"/>
      </w:pPr>
      <w:r>
        <w:t>postprocedure risk management program should not</w:t>
      </w:r>
    </w:p>
    <w:p>
      <w:pPr>
        <w:spacing w:line="240" w:lineRule="auto"/>
      </w:pPr>
      <w:r>
        <w:t>be neglected (309). Development of broad-spectrum</w:t>
      </w:r>
    </w:p>
    <w:p>
      <w:pPr>
        <w:spacing w:line="240" w:lineRule="auto"/>
      </w:pPr>
      <w:r>
        <w:t>inhibitors against the human coronaviral pathogens</w:t>
      </w:r>
    </w:p>
    <w:p>
      <w:pPr>
        <w:spacing w:line="240" w:lineRule="auto"/>
      </w:pPr>
      <w:r>
        <w:t>will help to facilitate clinical trials on the</w:t>
      </w:r>
    </w:p>
    <w:p>
      <w:pPr>
        <w:spacing w:line="240" w:lineRule="auto"/>
      </w:pPr>
      <w:r>
        <w:t>effectiveness of such inhibitors against endemic and</w:t>
      </w:r>
    </w:p>
    <w:p>
      <w:pPr>
        <w:spacing w:line="240" w:lineRule="auto"/>
      </w:pPr>
      <w:r>
        <w:t>emerging coronaviruses (203). A promising animal</w:t>
      </w:r>
    </w:p>
    <w:p>
      <w:pPr>
        <w:spacing w:line="240" w:lineRule="auto"/>
      </w:pPr>
      <w:r>
        <w:t>study revealed the protective effect of passive</w:t>
      </w:r>
    </w:p>
    <w:p>
      <w:pPr>
        <w:spacing w:line="240" w:lineRule="auto"/>
      </w:pPr>
      <w:r>
        <w:t>immunotherapy with immune serum from MERS-</w:t>
      </w:r>
    </w:p>
    <w:p>
      <w:pPr>
        <w:spacing w:line="240" w:lineRule="auto"/>
      </w:pPr>
      <w:r>
        <w:t>immune camels on mice infected with MERS-CoV</w:t>
      </w:r>
    </w:p>
    <w:p>
      <w:pPr>
        <w:spacing w:line="240" w:lineRule="auto"/>
      </w:pPr>
      <w:r>
        <w:t>(204). Passive immunotherapy using convalescent</w:t>
      </w:r>
    </w:p>
    <w:p>
      <w:pPr>
        <w:spacing w:line="240" w:lineRule="auto"/>
      </w:pPr>
      <w:r>
        <w:t>plasma is another strategy that can be used for</w:t>
      </w:r>
    </w:p>
    <w:p>
      <w:pPr>
        <w:spacing w:line="240" w:lineRule="auto"/>
      </w:pPr>
      <w:r>
        <w:t>treating COVID-19-infected, critically ill patients</w:t>
      </w:r>
    </w:p>
    <w:p>
      <w:pPr>
        <w:spacing w:line="240" w:lineRule="auto"/>
      </w:pPr>
      <w:r>
        <w:t>(205).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