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216 countries and regions from all six continents had</w:t>
      </w:r>
    </w:p>
    <w:p>
      <w:pPr>
        <w:spacing w:line="240" w:lineRule="auto"/>
      </w:pPr>
      <w:r>
        <w:t>reported more than 20 million cases of COVID-19, and</w:t>
      </w:r>
    </w:p>
    <w:p>
      <w:pPr>
        <w:spacing w:line="240" w:lineRule="auto"/>
      </w:pPr>
      <w:r>
        <w:t>more than 733,000 patients had died’'. High mortality</w:t>
      </w:r>
    </w:p>
    <w:p>
      <w:pPr>
        <w:spacing w:line="240" w:lineRule="auto"/>
      </w:pPr>
      <w:r>
        <w:t>occurred especially when health-care resources were</w:t>
      </w:r>
    </w:p>
    <w:p>
      <w:pPr>
        <w:spacing w:line="240" w:lineRule="auto"/>
      </w:pPr>
      <w:r>
        <w:t>overwhelmed. The USA is the country with the larges</w:t>
      </w:r>
    </w:p>
    <w:p>
      <w:pPr>
        <w:spacing w:line="240" w:lineRule="auto"/>
      </w:pPr>
      <w:r>
        <w:t>number of cases so far.</w:t>
      </w:r>
    </w:p>
    <w:p>
      <w:pPr>
        <w:spacing w:line="240" w:lineRule="auto"/>
      </w:pPr>
      <w:r>
        <w:t>Although genetic evidence suggests that SARS-CoV-2</w:t>
      </w:r>
    </w:p>
    <w:p>
      <w:pPr>
        <w:spacing w:line="240" w:lineRule="auto"/>
      </w:pPr>
      <w:r>
        <w:t>is a natural virus that likely originated in animals, there is</w:t>
      </w:r>
    </w:p>
    <w:p>
      <w:pPr>
        <w:spacing w:line="240" w:lineRule="auto"/>
      </w:pPr>
      <w:r>
        <w:t>no conclusion yet about when and where the virus firs!</w:t>
      </w:r>
    </w:p>
    <w:p>
      <w:pPr>
        <w:spacing w:line="240" w:lineRule="auto"/>
      </w:pPr>
      <w:r>
        <w:t>entered humans. As some of the first reported cases</w:t>
      </w:r>
    </w:p>
    <w:p>
      <w:pPr>
        <w:spacing w:line="240" w:lineRule="auto"/>
      </w:pPr>
      <w:r>
        <w:t>in Wuhan had no epidemiological link to the seafood</w:t>
      </w:r>
    </w:p>
    <w:p>
      <w:pPr>
        <w:spacing w:line="240" w:lineRule="auto"/>
      </w:pPr>
      <w:r>
        <w:t>market”, it has been suggested that the market may not be</w:t>
      </w:r>
    </w:p>
    <w:p>
      <w:pPr>
        <w:spacing w:line="240" w:lineRule="auto"/>
      </w:pPr>
      <w:r>
        <w:t>the initial source of human infection with SARS-CoV-2.</w:t>
      </w:r>
    </w:p>
    <w:p>
      <w:pPr>
        <w:spacing w:line="240" w:lineRule="auto"/>
      </w:pPr>
      <w:r>
        <w:t>One study from France detected SARS-CoV-2 by PCR</w:t>
      </w:r>
    </w:p>
    <w:p>
      <w:pPr>
        <w:spacing w:line="240" w:lineRule="auto"/>
      </w:pPr>
      <w:r>
        <w:t>in a stored sample from a patient who had pneumonia</w:t>
      </w:r>
    </w:p>
    <w:p>
      <w:pPr>
        <w:spacing w:line="240" w:lineRule="auto"/>
      </w:pPr>
      <w:r>
        <w:t>at the end of 2019, suggesting SARS-CoV-2 might have</w:t>
      </w:r>
    </w:p>
    <w:p>
      <w:pPr>
        <w:spacing w:line="240" w:lineRule="auto"/>
      </w:pPr>
      <w:r>
        <w:t>spread there much earlier than the generally known</w:t>
      </w:r>
    </w:p>
    <w:p>
      <w:pPr>
        <w:spacing w:line="240" w:lineRule="auto"/>
      </w:pPr>
      <w:r>
        <w:t>starting time of the outbreak in France”*. However, this</w:t>
      </w:r>
    </w:p>
    <w:p>
      <w:pPr>
        <w:spacing w:line="240" w:lineRule="auto"/>
      </w:pPr>
      <w:r>
        <w:t>individual early report cannot give a solid answer to the</w:t>
      </w:r>
    </w:p>
    <w:p>
      <w:pPr>
        <w:spacing w:line="240" w:lineRule="auto"/>
      </w:pPr>
      <w:r>
        <w:t>origin of SARS-CoV-2 and contamination, and thus a</w:t>
      </w:r>
    </w:p>
    <w:p>
      <w:pPr>
        <w:spacing w:line="240" w:lineRule="auto"/>
      </w:pPr>
      <w:r>
        <w:t>false positive result cannot be excluded. To address this</w:t>
      </w:r>
    </w:p>
    <w:p>
      <w:pPr>
        <w:spacing w:line="240" w:lineRule="auto"/>
      </w:pPr>
      <w:r>
        <w:t>highly controversial issue, further retrospective inves-</w:t>
      </w:r>
    </w:p>
    <w:p>
      <w:pPr>
        <w:spacing w:line="240" w:lineRule="auto"/>
      </w:pPr>
      <w:r>
        <w:t>tigations involving a larger number of banked samples</w:t>
      </w:r>
    </w:p>
    <w:p>
      <w:pPr>
        <w:spacing w:line="240" w:lineRule="auto"/>
      </w:pPr>
      <w:r>
        <w:t>from patients, animals and environments need to be</w:t>
      </w:r>
    </w:p>
    <w:p>
      <w:pPr>
        <w:spacing w:line="240" w:lineRule="auto"/>
      </w:pPr>
      <w:r>
        <w:t>conducted worldwide with well-validated assays.</w:t>
      </w:r>
    </w:p>
    <w:p>
      <w:pPr>
        <w:spacing w:line="240" w:lineRule="auto"/>
      </w:pPr>
      <w:r>
        <w:t>Genomics, phylogeny and taxonomy</w:t>
      </w:r>
    </w:p>
    <w:p>
      <w:pPr>
        <w:spacing w:line="240" w:lineRule="auto"/>
      </w:pPr>
      <w:r>
        <w:t>As a novel betacoronavirus, SARS-CoV-2 shares</w:t>
      </w:r>
    </w:p>
    <w:p>
      <w:pPr>
        <w:spacing w:line="240" w:lineRule="auto"/>
      </w:pPr>
      <w:r>
        <w:t>79% genome sequence identity with SARS-CoV and</w:t>
      </w:r>
    </w:p>
    <w:p>
      <w:pPr>
        <w:spacing w:line="240" w:lineRule="auto"/>
      </w:pPr>
      <w:r>
        <w:t>50% with MERS-CoV™. Its genome organization is</w:t>
      </w:r>
    </w:p>
    <w:p>
      <w:pPr>
        <w:spacing w:line="240" w:lineRule="auto"/>
      </w:pPr>
      <w:r>
        <w:t>shared with other betacoronaviruses. The six functional</w:t>
      </w:r>
    </w:p>
    <w:p>
      <w:pPr>
        <w:spacing w:line="240" w:lineRule="auto"/>
      </w:pPr>
      <w:r>
        <w:t>open reading frames (ORFs) are arranged in order from</w:t>
      </w:r>
    </w:p>
    <w:p>
      <w:pPr>
        <w:spacing w:line="240" w:lineRule="auto"/>
      </w:pPr>
      <w:r>
        <w:t>5’ to 3’: replicase (ORFla/ORF 1b), spike (S), envelope</w:t>
      </w:r>
    </w:p>
    <w:p>
      <w:pPr>
        <w:spacing w:line="240" w:lineRule="auto"/>
      </w:pPr>
      <w:r>
        <w:t>(E), membrane (M) and nucleocapsid (N). In addition,</w:t>
      </w:r>
    </w:p>
    <w:p>
      <w:pPr>
        <w:spacing w:line="240" w:lineRule="auto"/>
      </w:pPr>
      <w:r>
        <w:t>seven putative ORFs encoding accessory proteins are</w:t>
      </w:r>
    </w:p>
    <w:p>
      <w:pPr>
        <w:spacing w:line="240" w:lineRule="auto"/>
      </w:pPr>
      <w:r>
        <w:t>interspersed between the structural genes”. Most of</w:t>
      </w:r>
    </w:p>
    <w:p>
      <w:pPr>
        <w:spacing w:line="240" w:lineRule="auto"/>
      </w:pPr>
      <w:r>
        <w:t>the proteins encoded by SARS-CoV-2 have a similar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