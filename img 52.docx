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it had spread massively to all 34 provinces of China. The</w:t>
      </w:r>
    </w:p>
    <w:p>
      <w:pPr>
        <w:spacing w:line="240" w:lineRule="auto"/>
      </w:pPr>
      <w:r>
        <w:t>number of confirmed cases suddenly increased, with</w:t>
      </w:r>
    </w:p>
    <w:p>
      <w:pPr>
        <w:spacing w:line="240" w:lineRule="auto"/>
      </w:pPr>
      <w:r>
        <w:t>thousands of new cases diagnosed daily during late</w:t>
      </w:r>
    </w:p>
    <w:p>
      <w:pPr>
        <w:spacing w:line="240" w:lineRule="auto"/>
      </w:pPr>
      <w:r>
        <w:t>January’’. On 30 January, the WHO declared the novel</w:t>
      </w:r>
    </w:p>
    <w:p>
      <w:pPr>
        <w:spacing w:line="240" w:lineRule="auto"/>
      </w:pPr>
      <w:r>
        <w:t>coronavirus outbreak a public health emergency of inter-</w:t>
      </w:r>
    </w:p>
    <w:p>
      <w:pPr>
        <w:spacing w:line="240" w:lineRule="auto"/>
      </w:pPr>
      <w:r>
        <w:t>national concern'®. On 11 February, the International</w:t>
      </w:r>
    </w:p>
    <w:p>
      <w:pPr>
        <w:spacing w:line="240" w:lineRule="auto"/>
      </w:pPr>
      <w:r>
        <w:t>Committee on Taxonomy of Viruses named the novel</w:t>
      </w:r>
    </w:p>
    <w:p>
      <w:pPr>
        <w:spacing w:line="240" w:lineRule="auto"/>
      </w:pPr>
      <w:r>
        <w:t>coronavirus ‘SARS-CoV-2; and the WHO named the</w:t>
      </w:r>
    </w:p>
    <w:p>
      <w:pPr>
        <w:spacing w:line="240" w:lineRule="auto"/>
      </w:pPr>
      <w:r>
        <w:t>disease ‘COVID-19’ (REF."’).</w:t>
      </w:r>
    </w:p>
    <w:p>
      <w:pPr>
        <w:spacing w:line="240" w:lineRule="auto"/>
      </w:pPr>
      <w:r>
        <w:t>The outbreak of COVID-19 in China reached an</w:t>
      </w:r>
    </w:p>
    <w:p>
      <w:pPr>
        <w:spacing w:line="240" w:lineRule="auto"/>
      </w:pPr>
      <w:r>
        <w:t>epidemic peak in February. According to the National</w:t>
      </w:r>
    </w:p>
    <w:p>
      <w:pPr>
        <w:spacing w:line="240" w:lineRule="auto"/>
      </w:pPr>
      <w:r>
        <w:t>Health Commission of China, the total number of</w:t>
      </w:r>
    </w:p>
    <w:p>
      <w:pPr>
        <w:spacing w:line="240" w:lineRule="auto"/>
      </w:pPr>
      <w:r>
        <w:t>cases continued to rise sharply in early February at an</w:t>
      </w:r>
    </w:p>
    <w:p>
      <w:pPr>
        <w:spacing w:line="240" w:lineRule="auto"/>
      </w:pPr>
      <w:r>
        <w:t>average rate of more than 3,000 newly confirmed cases</w:t>
      </w:r>
    </w:p>
    <w:p>
      <w:pPr>
        <w:spacing w:line="240" w:lineRule="auto"/>
      </w:pPr>
      <w:r>
        <w:t>per day. To control COVID-19, China implemented</w:t>
      </w:r>
    </w:p>
    <w:p>
      <w:pPr>
        <w:spacing w:line="240" w:lineRule="auto"/>
      </w:pPr>
      <w:r>
        <w:t>unprecedentedly strict public health measures. The city</w:t>
      </w:r>
    </w:p>
    <w:p>
      <w:pPr>
        <w:spacing w:line="240" w:lineRule="auto"/>
      </w:pPr>
      <w:r>
        <w:t>of Wuhan was shut down on 23 January, and all travel</w:t>
      </w:r>
    </w:p>
    <w:p>
      <w:pPr>
        <w:spacing w:line="240" w:lineRule="auto"/>
      </w:pPr>
      <w:r>
        <w:t>and transportation connecting the city was blocked.</w:t>
      </w:r>
    </w:p>
    <w:p>
      <w:pPr>
        <w:spacing w:line="240" w:lineRule="auto"/>
      </w:pPr>
      <w:r>
        <w:t>n the following couple of weeks, all outdoor activities</w:t>
      </w:r>
    </w:p>
    <w:p>
      <w:pPr>
        <w:spacing w:line="240" w:lineRule="auto"/>
      </w:pPr>
      <w:r>
        <w:t>and gatherings were restricted, and public facilities were</w:t>
      </w:r>
    </w:p>
    <w:p>
      <w:pPr>
        <w:spacing w:line="240" w:lineRule="auto"/>
      </w:pPr>
      <w:r>
        <w:t>closed in most cities as well as in countryside'*. Owing to</w:t>
      </w:r>
    </w:p>
    <w:p>
      <w:pPr>
        <w:spacing w:line="240" w:lineRule="auto"/>
      </w:pPr>
      <w:r>
        <w:t>hese measures, the daily number of new cases in China</w:t>
      </w:r>
    </w:p>
    <w:p>
      <w:pPr>
        <w:spacing w:line="240" w:lineRule="auto"/>
      </w:pPr>
      <w:r>
        <w:t>started to decrease steadily”.</w:t>
      </w:r>
    </w:p>
    <w:p>
      <w:pPr>
        <w:spacing w:line="240" w:lineRule="auto"/>
      </w:pPr>
      <w:r>
        <w:t>However, despite the declining trend in China, the</w:t>
      </w:r>
    </w:p>
    <w:p>
      <w:pPr>
        <w:spacing w:line="240" w:lineRule="auto"/>
      </w:pPr>
      <w:r>
        <w:t>international spread of COVID-19 accelerated from late</w:t>
      </w:r>
    </w:p>
    <w:p>
      <w:pPr>
        <w:spacing w:line="240" w:lineRule="auto"/>
      </w:pPr>
      <w:r>
        <w:t>February. Large clusters of infection have been reported</w:t>
      </w:r>
    </w:p>
    <w:p>
      <w:pPr>
        <w:spacing w:line="240" w:lineRule="auto"/>
      </w:pPr>
      <w:r>
        <w:t>from an increasing number of countries!*. The high</w:t>
      </w:r>
    </w:p>
    <w:p>
      <w:pPr>
        <w:spacing w:line="240" w:lineRule="auto"/>
      </w:pPr>
      <w:r>
        <w:t>ransmission efficiency of SARS-CoV-2 and the abun-</w:t>
      </w:r>
    </w:p>
    <w:p>
      <w:pPr>
        <w:spacing w:line="240" w:lineRule="auto"/>
      </w:pPr>
      <w:r>
        <w:t>dance of international travel enabled rapid worldwide</w:t>
      </w:r>
    </w:p>
    <w:p>
      <w:pPr>
        <w:spacing w:line="240" w:lineRule="auto"/>
      </w:pPr>
      <w:r>
        <w:t>spread of COVID-19. On 11 March 2020, the WHO</w:t>
      </w:r>
    </w:p>
    <w:p>
      <w:pPr>
        <w:spacing w:line="240" w:lineRule="auto"/>
      </w:pPr>
      <w:r>
        <w:t>officially characterized the global COVID-19 out-</w:t>
      </w:r>
    </w:p>
    <w:p>
      <w:pPr>
        <w:spacing w:line="240" w:lineRule="auto"/>
      </w:pPr>
      <w:r>
        <w:t>break as a pandemic”’. Since March, while COVID-19</w:t>
      </w:r>
    </w:p>
    <w:p>
      <w:pPr>
        <w:spacing w:line="240" w:lineRule="auto"/>
      </w:pPr>
      <w:r>
        <w:t>in China has become effectively controlled, the case</w:t>
      </w:r>
    </w:p>
    <w:p>
      <w:pPr>
        <w:spacing w:line="240" w:lineRule="auto"/>
      </w:pPr>
      <w:r>
        <w:t>numbers in Europe, the USA and other regions have</w:t>
      </w:r>
    </w:p>
    <w:p>
      <w:pPr>
        <w:spacing w:line="240" w:lineRule="auto"/>
      </w:pPr>
      <w:r>
        <w:t>jumped sharply. According to the COVID-19 dash-</w:t>
      </w:r>
    </w:p>
    <w:p>
      <w:pPr>
        <w:spacing w:line="240" w:lineRule="auto"/>
      </w:pPr>
      <w:r>
        <w:t>board of the Center for System Science and Engineering</w:t>
      </w:r>
    </w:p>
    <w:p>
      <w:pPr>
        <w:spacing w:line="240" w:lineRule="auto"/>
      </w:pPr>
      <w:r>
        <w:t>at Johns Hopkins University, as of 11 August 2020,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