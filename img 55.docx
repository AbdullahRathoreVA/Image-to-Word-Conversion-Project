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Inhibition of virus entry. SARS-CoV-2 uses ACE2 as the</w:t>
      </w:r>
    </w:p>
    <w:p>
      <w:pPr>
        <w:spacing w:line="240" w:lineRule="auto"/>
      </w:pPr>
      <w:r>
        <w:t>receptor and human proteases as entry activators; sub-</w:t>
      </w:r>
    </w:p>
    <w:p>
      <w:pPr>
        <w:spacing w:line="240" w:lineRule="auto"/>
      </w:pPr>
      <w:r>
        <w:t>sequently it fuses the viral membrane with the cell mem-</w:t>
      </w:r>
    </w:p>
    <w:p>
      <w:pPr>
        <w:spacing w:line="240" w:lineRule="auto"/>
      </w:pPr>
      <w:r>
        <w:t>brane and achieves invasion. Thus, drugs that interfere</w:t>
      </w:r>
    </w:p>
    <w:p>
      <w:pPr>
        <w:spacing w:line="240" w:lineRule="auto"/>
      </w:pPr>
      <w:r>
        <w:t>with entry may be a potential treatment for COVID-19.</w:t>
      </w:r>
    </w:p>
    <w:p>
      <w:pPr>
        <w:spacing w:line="240" w:lineRule="auto"/>
      </w:pPr>
      <w:r>
        <w:t>Umifenovir (Arbidol) is a drug approved in Russia and</w:t>
      </w:r>
    </w:p>
    <w:p>
      <w:pPr>
        <w:spacing w:line="240" w:lineRule="auto"/>
      </w:pPr>
      <w:r>
        <w:t>China for the treatment of influenza and other respira-</w:t>
      </w:r>
    </w:p>
    <w:p>
      <w:pPr>
        <w:spacing w:line="240" w:lineRule="auto"/>
      </w:pPr>
      <w:r>
        <w:t>tory viral infections. It can target the interaction between</w:t>
      </w:r>
    </w:p>
    <w:p>
      <w:pPr>
        <w:spacing w:line="240" w:lineRule="auto"/>
      </w:pPr>
      <w:r>
        <w:t>the S protein and ACE2 and inhibit membrane fusion</w:t>
      </w:r>
    </w:p>
    <w:p>
      <w:pPr>
        <w:spacing w:line="240" w:lineRule="auto"/>
      </w:pPr>
      <w:r>
        <w:t>(FIG. 5). In vitro experiments showed that it has activity</w:t>
      </w:r>
    </w:p>
    <w:p>
      <w:pPr>
        <w:spacing w:line="240" w:lineRule="auto"/>
      </w:pPr>
      <w:r>
        <w:t>against SARS-CoV-2, and current clinical data revealed</w:t>
      </w:r>
    </w:p>
    <w:p>
      <w:pPr>
        <w:spacing w:line="240" w:lineRule="auto"/>
      </w:pPr>
      <w:r>
        <w:t>it may be more effective than lopinavir and ritonavir in</w:t>
      </w:r>
    </w:p>
    <w:p>
      <w:pPr>
        <w:spacing w:line="240" w:lineRule="auto"/>
      </w:pPr>
      <w:r>
        <w:t>treating COVID-19 (REFS'*'*’). However, other clinical</w:t>
      </w:r>
    </w:p>
    <w:p>
      <w:pPr>
        <w:spacing w:line="240" w:lineRule="auto"/>
      </w:pPr>
      <w:r>
        <w:t>studies showed umifenovir might not improve the prog-</w:t>
      </w:r>
    </w:p>
    <w:p>
      <w:pPr>
        <w:spacing w:line="240" w:lineRule="auto"/>
      </w:pPr>
      <w:r>
        <w:t>nosis of or accelerate SARS-CoV-2 clearance in patients</w:t>
      </w:r>
    </w:p>
    <w:p>
      <w:pPr>
        <w:spacing w:line="240" w:lineRule="auto"/>
      </w:pPr>
      <w:r>
        <w:t>with mild to moderate COVID-19 (REFS!”*!”°). Yet some</w:t>
      </w:r>
    </w:p>
    <w:p>
      <w:pPr>
        <w:spacing w:line="240" w:lineRule="auto"/>
      </w:pPr>
      <w:r>
        <w:t>ongoing clinical trials are evaluating its efficacy for</w:t>
      </w:r>
    </w:p>
    <w:p>
      <w:pPr>
        <w:spacing w:line="240" w:lineRule="auto"/>
      </w:pPr>
      <w:r>
        <w:t>COVID-19 treatment. Camostat mesylate is approved</w:t>
      </w:r>
    </w:p>
    <w:p>
      <w:pPr>
        <w:spacing w:line="240" w:lineRule="auto"/>
      </w:pPr>
      <w:r>
        <w:t>in Japan for the treatment of pancreatitis and postoper-</w:t>
      </w:r>
    </w:p>
    <w:p>
      <w:pPr>
        <w:spacing w:line="240" w:lineRule="auto"/>
      </w:pPr>
      <w:r>
        <w:t>ative reflux oesophagitis. Previous studies showed that it</w:t>
      </w:r>
    </w:p>
    <w:p>
      <w:pPr>
        <w:spacing w:line="240" w:lineRule="auto"/>
      </w:pPr>
      <w:r>
        <w:t>can prevent SARS-CoV from entering cells by blocking</w:t>
      </w:r>
    </w:p>
    <w:p>
      <w:pPr>
        <w:spacing w:line="240" w:lineRule="auto"/>
      </w:pPr>
      <w:r>
        <w:t>TMPRSS2 activity and protect mice from lethal infection</w:t>
      </w:r>
    </w:p>
    <w:p>
      <w:pPr>
        <w:spacing w:line="240" w:lineRule="auto"/>
      </w:pPr>
      <w:r>
        <w:t>with SARS-CoV in a pathogenic mouse model (wild-</w:t>
      </w:r>
    </w:p>
    <w:p>
      <w:pPr>
        <w:spacing w:line="240" w:lineRule="auto"/>
      </w:pPr>
      <w:r>
        <w:t>type mice infected with a mouse-adapted SARS-CoV</w:t>
      </w:r>
    </w:p>
    <w:p>
      <w:pPr>
        <w:spacing w:line="240" w:lineRule="auto"/>
      </w:pPr>
      <w:r>
        <w:t>strain)'°'’, Recently, a study revealed that camostat</w:t>
      </w:r>
    </w:p>
    <w:p>
      <w:pPr>
        <w:spacing w:line="240" w:lineRule="auto"/>
      </w:pPr>
      <w:r>
        <w:t>mesylate blocks the entry of SARS-CoV-2 into human</w:t>
      </w:r>
    </w:p>
    <w:p>
      <w:pPr>
        <w:spacing w:line="240" w:lineRule="auto"/>
      </w:pPr>
      <w:r>
        <w:t>lung cells”. Thus, it can be a potential antiviral drug</w:t>
      </w:r>
    </w:p>
    <w:p>
      <w:pPr>
        <w:spacing w:line="240" w:lineRule="auto"/>
      </w:pPr>
      <w:r>
        <w:t>against SARS-CoV-2 infection, although so far there are</w:t>
      </w:r>
    </w:p>
    <w:p>
      <w:pPr>
        <w:spacing w:line="240" w:lineRule="auto"/>
      </w:pPr>
      <w:r>
        <w:t>not sufficient clinical data to support its efficacy.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