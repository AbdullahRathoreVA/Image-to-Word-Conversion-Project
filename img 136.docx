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functions remain canceled in the affected cities, and</w:t>
      </w:r>
    </w:p>
    <w:p>
      <w:pPr>
        <w:spacing w:line="240" w:lineRule="auto"/>
      </w:pPr>
      <w:r>
        <w:t>persons are asked to work from home (232). Hence,</w:t>
      </w:r>
    </w:p>
    <w:p>
      <w:pPr>
        <w:spacing w:line="240" w:lineRule="auto"/>
      </w:pPr>
      <w:r>
        <w:t>it is a relief that the current outbreak of COVID-19</w:t>
      </w:r>
    </w:p>
    <w:p>
      <w:pPr>
        <w:spacing w:line="240" w:lineRule="auto"/>
      </w:pPr>
      <w:r>
        <w:t>infection can be brought under control with the</w:t>
      </w:r>
    </w:p>
    <w:p>
      <w:pPr>
        <w:spacing w:line="240" w:lineRule="auto"/>
      </w:pPr>
      <w:r>
        <w:t>adoption of strategic preventive and _ control</w:t>
      </w:r>
    </w:p>
    <w:p>
      <w:pPr>
        <w:spacing w:line="240" w:lineRule="auto"/>
      </w:pPr>
      <w:r>
        <w:t>measures along with the early isolation of</w:t>
      </w:r>
    </w:p>
    <w:p>
      <w:pPr>
        <w:spacing w:line="240" w:lineRule="auto"/>
      </w:pPr>
      <w:r>
        <w:t>subsequent cases in the coming days. Studies also</w:t>
      </w:r>
    </w:p>
    <w:p>
      <w:pPr>
        <w:spacing w:line="240" w:lineRule="auto"/>
      </w:pPr>
      <w:r>
        <w:t>report that since air traffic between China and</w:t>
      </w:r>
    </w:p>
    <w:p>
      <w:pPr>
        <w:spacing w:line="240" w:lineRule="auto"/>
      </w:pPr>
      <w:r>
        <w:t>African countries increased many times over in the</w:t>
      </w:r>
    </w:p>
    <w:p>
      <w:pPr>
        <w:spacing w:line="240" w:lineRule="auto"/>
      </w:pPr>
      <w:r>
        <w:t>decade after the SARS outbreak, African countries</w:t>
      </w:r>
    </w:p>
    <w:p>
      <w:pPr>
        <w:spacing w:line="240" w:lineRule="auto"/>
      </w:pPr>
      <w:r>
        <w:t>need to be vigilant to prevent the spread of novel</w:t>
      </w:r>
    </w:p>
    <w:p>
      <w:pPr>
        <w:spacing w:line="240" w:lineRule="auto"/>
      </w:pPr>
      <w:r>
        <w:t>coronavirus in Africa (225). Due to fear of virus</w:t>
      </w:r>
    </w:p>
    <w:p>
      <w:pPr>
        <w:spacing w:line="240" w:lineRule="auto"/>
      </w:pPr>
      <w:r>
        <w:t>spread, Wuhan City was completely shut down</w:t>
      </w:r>
    </w:p>
    <w:p>
      <w:pPr>
        <w:spacing w:line="240" w:lineRule="auto"/>
      </w:pPr>
      <w:r>
        <w:t>(233). The immediate control of the ongoing</w:t>
      </w:r>
    </w:p>
    <w:p>
      <w:pPr>
        <w:spacing w:line="240" w:lineRule="auto"/>
      </w:pPr>
      <w:r>
        <w:t>COVID-19 outbreaks appears a mammoth task,</w:t>
      </w:r>
    </w:p>
    <w:p>
      <w:pPr>
        <w:spacing w:line="240" w:lineRule="auto"/>
      </w:pPr>
      <w:r>
        <w:t>especially for developing countries, due to their</w:t>
      </w:r>
    </w:p>
    <w:p>
      <w:pPr>
        <w:spacing w:line="240" w:lineRule="auto"/>
      </w:pPr>
      <w:r>
        <w:t>inability to allocate quarantine stations that could</w:t>
      </w:r>
    </w:p>
    <w:p>
      <w:pPr>
        <w:spacing w:line="240" w:lineRule="auto"/>
      </w:pPr>
      <w:r>
        <w:t>screen infected individuals’ movements (234). Such</w:t>
      </w:r>
    </w:p>
    <w:p>
      <w:pPr>
        <w:spacing w:line="240" w:lineRule="auto"/>
      </w:pPr>
      <w:r>
        <w:t>underdeveloped countries should divert their</w:t>
      </w:r>
    </w:p>
    <w:p>
      <w:pPr>
        <w:spacing w:line="240" w:lineRule="auto"/>
      </w:pPr>
      <w:r>
        <w:t>resources and energy to enforcing the primary level</w:t>
      </w:r>
    </w:p>
    <w:p>
      <w:pPr>
        <w:spacing w:line="240" w:lineRule="auto"/>
      </w:pPr>
      <w:r>
        <w:t>of preventive measures, like controlling the entry of</w:t>
      </w:r>
    </w:p>
    <w:p>
      <w:pPr>
        <w:spacing w:line="240" w:lineRule="auto"/>
      </w:pPr>
      <w:r>
        <w:t>individuals from China or countries where the</w:t>
      </w:r>
    </w:p>
    <w:p>
      <w:pPr>
        <w:spacing w:line="240" w:lineRule="auto"/>
      </w:pPr>
      <w:r>
        <w:t>disease has flared up, isolating the infected</w:t>
      </w:r>
    </w:p>
    <w:p>
      <w:pPr>
        <w:spacing w:line="240" w:lineRule="auto"/>
      </w:pPr>
      <w:r>
        <w:t>individuals, and quarantining individuals with</w:t>
      </w:r>
    </w:p>
    <w:p>
      <w:pPr>
        <w:spacing w:line="240" w:lineRule="auto"/>
      </w:pPr>
      <w:r>
        <w:t>suspected infection. Most of the sub-Saharan African</w:t>
      </w:r>
    </w:p>
    <w:p>
      <w:pPr>
        <w:spacing w:line="240" w:lineRule="auto"/>
      </w:pPr>
      <w:r>
        <w:t>countries have a fragile health system that can be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