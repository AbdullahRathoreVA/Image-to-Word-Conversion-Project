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out on the isolated virus confirmed that there is a</w:t>
      </w:r>
    </w:p>
    <w:p>
      <w:pPr>
        <w:spacing w:line="240" w:lineRule="auto"/>
      </w:pPr>
      <w:r>
        <w:t>potential risk for the reemergence of SARS-CoV</w:t>
      </w:r>
    </w:p>
    <w:p>
      <w:pPr>
        <w:spacing w:line="240" w:lineRule="auto"/>
      </w:pPr>
      <w:r>
        <w:t>infection from the viruses that are currently</w:t>
      </w:r>
    </w:p>
    <w:p>
      <w:pPr>
        <w:spacing w:line="240" w:lineRule="auto"/>
      </w:pPr>
      <w:r>
        <w:t>circulating in the bat population (105).</w:t>
      </w:r>
    </w:p>
    <w:p>
      <w:pPr>
        <w:spacing w:line="240" w:lineRule="auto"/>
      </w:pPr>
      <w:r>
        <w:t>CLINICAL PATHOLOGY OF SARS-CoV-2</w:t>
      </w:r>
    </w:p>
    <w:p>
      <w:pPr>
        <w:spacing w:line="240" w:lineRule="auto"/>
      </w:pPr>
      <w:r>
        <w:t>(COVID-19)</w:t>
      </w:r>
    </w:p>
    <w:p>
      <w:pPr>
        <w:spacing w:line="240" w:lineRule="auto"/>
      </w:pPr>
      <w:r>
        <w:t>The disease caused by SARS-CoV-2 is also</w:t>
      </w:r>
    </w:p>
    <w:p>
      <w:pPr>
        <w:spacing w:line="240" w:lineRule="auto"/>
      </w:pPr>
      <w:r>
        <w:t>named severe specific contagious pneumonia</w:t>
      </w:r>
    </w:p>
    <w:p>
      <w:pPr>
        <w:spacing w:line="240" w:lineRule="auto"/>
      </w:pPr>
      <w:r>
        <w:t>(SSCP), Wuhan pneumonia, and, recently, COVID-</w:t>
      </w:r>
    </w:p>
    <w:p>
      <w:pPr>
        <w:spacing w:line="240" w:lineRule="auto"/>
      </w:pPr>
      <w:r>
        <w:t>19 (110). Compared to SARS-CoV, SARS-CoV-2</w:t>
      </w:r>
    </w:p>
    <w:p>
      <w:pPr>
        <w:spacing w:line="240" w:lineRule="auto"/>
      </w:pPr>
      <w:r>
        <w:t>has less severe pathogenesis but has superior</w:t>
      </w:r>
    </w:p>
    <w:p>
      <w:pPr>
        <w:spacing w:line="240" w:lineRule="auto"/>
      </w:pPr>
      <w:r>
        <w:t>transmission capability, as evidenced by the rapidly</w:t>
      </w:r>
    </w:p>
    <w:p>
      <w:pPr>
        <w:spacing w:line="240" w:lineRule="auto"/>
      </w:pPr>
      <w:r>
        <w:t>increasing number of COVID-19 cases (111). The</w:t>
      </w:r>
    </w:p>
    <w:p>
      <w:pPr>
        <w:spacing w:line="240" w:lineRule="auto"/>
      </w:pPr>
      <w:r>
        <w:t>incubation period of SARS-CoV-2 in familial</w:t>
      </w:r>
    </w:p>
    <w:p>
      <w:pPr>
        <w:spacing w:line="240" w:lineRule="auto"/>
      </w:pPr>
      <w:r>
        <w:t>clusters was found to be 3 to 6 days (112). The mean</w:t>
      </w:r>
    </w:p>
    <w:p>
      <w:pPr>
        <w:spacing w:line="240" w:lineRule="auto"/>
      </w:pPr>
      <w:r>
        <w:t>incubation period of COVID-19 was found to be 6.4</w:t>
      </w:r>
    </w:p>
    <w:p>
      <w:pPr>
        <w:spacing w:line="240" w:lineRule="auto"/>
      </w:pPr>
      <w:r>
        <w:t>days, ranging from 2.1 to 11.1 days (113). Among an</w:t>
      </w:r>
    </w:p>
    <w:p>
      <w:pPr>
        <w:spacing w:line="240" w:lineRule="auto"/>
      </w:pPr>
      <w:r>
        <w:t>early affected group of 425 patients, 59 years was the</w:t>
      </w:r>
    </w:p>
    <w:p>
      <w:pPr>
        <w:spacing w:line="240" w:lineRule="auto"/>
      </w:pPr>
      <w:r>
        <w:t>median age, of which more males were affected</w:t>
      </w:r>
    </w:p>
    <w:p>
      <w:pPr>
        <w:spacing w:line="240" w:lineRule="auto"/>
      </w:pPr>
      <w:r>
        <w:t>(114). Similar to SARS and MERS, the severity of</w:t>
      </w:r>
    </w:p>
    <w:p>
      <w:pPr>
        <w:spacing w:line="240" w:lineRule="auto"/>
      </w:pPr>
      <w:r>
        <w:t>this nCoV is high in age groups above 50 years (2,</w:t>
      </w:r>
    </w:p>
    <w:p>
      <w:pPr>
        <w:spacing w:line="240" w:lineRule="auto"/>
      </w:pPr>
      <w:r>
        <w:t>115). Symptoms of COVID-19 include fever, cough,</w:t>
      </w:r>
    </w:p>
    <w:p>
      <w:pPr>
        <w:spacing w:line="240" w:lineRule="auto"/>
      </w:pPr>
      <w:r>
        <w:t>myalgia or fatigue, and, less commonly, headache,</w:t>
      </w:r>
    </w:p>
    <w:p>
      <w:pPr>
        <w:spacing w:line="240" w:lineRule="auto"/>
      </w:pPr>
      <w:r>
        <w:t>hemoptysis, and diarrhea (116, 282). Compared to</w:t>
      </w:r>
    </w:p>
    <w:p>
      <w:pPr>
        <w:spacing w:line="240" w:lineRule="auto"/>
      </w:pPr>
      <w:r>
        <w:t>the SARS-CoV-2-infected patients in Wuhan during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